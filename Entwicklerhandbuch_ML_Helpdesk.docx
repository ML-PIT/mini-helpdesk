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B142" w14:textId="77777777" w:rsidR="00391CCB" w:rsidRDefault="00000000">
      <w:pPr>
        <w:jc w:val="center"/>
      </w:pPr>
      <w:r>
        <w:rPr>
          <w:b/>
          <w:color w:val="003366"/>
          <w:sz w:val="48"/>
        </w:rPr>
        <w:t>ML Gruppe Helpdesk System</w:t>
      </w:r>
    </w:p>
    <w:p w14:paraId="700B0DF6" w14:textId="77777777" w:rsidR="00391CCB" w:rsidRDefault="00000000">
      <w:pPr>
        <w:jc w:val="center"/>
      </w:pPr>
      <w:r>
        <w:rPr>
          <w:color w:val="336699"/>
          <w:sz w:val="36"/>
        </w:rPr>
        <w:t>Entwicklerhandbuch - Erweiterte Edition</w:t>
      </w:r>
    </w:p>
    <w:p w14:paraId="7323802A" w14:textId="77777777" w:rsidR="00391CCB" w:rsidRDefault="00000000">
      <w:pPr>
        <w:jc w:val="center"/>
      </w:pPr>
      <w:r>
        <w:rPr>
          <w:i/>
          <w:sz w:val="20"/>
        </w:rPr>
        <w:t>Version 2.0 - 23.10.2025</w:t>
      </w:r>
    </w:p>
    <w:p w14:paraId="33F8B761" w14:textId="77777777" w:rsidR="00391CCB" w:rsidRDefault="00391CCB"/>
    <w:sdt>
      <w:sdtPr>
        <w:rPr>
          <w:lang w:val="de-DE"/>
        </w:rPr>
        <w:id w:val="-4496294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2EE97383" w14:textId="74272CBC" w:rsidR="002870F6" w:rsidRDefault="002870F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0D0EA7C" w14:textId="1F0AFE4B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22062" w:history="1">
            <w:r w:rsidRPr="00BC1844">
              <w:rPr>
                <w:rStyle w:val="Hyperlink"/>
                <w:noProof/>
              </w:rPr>
              <w:t>1. 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80FF" w14:textId="04CC6D65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63" w:history="1">
            <w:r w:rsidRPr="00BC1844">
              <w:rPr>
                <w:rStyle w:val="Hyperlink"/>
                <w:noProof/>
              </w:rPr>
              <w:t>2. Technologie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8A55" w14:textId="177BF27D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64" w:history="1">
            <w:r w:rsidRPr="00BC1844">
              <w:rPr>
                <w:rStyle w:val="Hyperlink"/>
                <w:noProof/>
              </w:rPr>
              <w:t>Backend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B498" w14:textId="223EB33D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65" w:history="1">
            <w:r w:rsidRPr="00BC1844">
              <w:rPr>
                <w:rStyle w:val="Hyperlink"/>
                <w:noProof/>
              </w:rPr>
              <w:t>Datenbanken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23A0" w14:textId="6E147A35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66" w:history="1">
            <w:r w:rsidRPr="00BC1844">
              <w:rPr>
                <w:rStyle w:val="Hyperlink"/>
                <w:noProof/>
              </w:rPr>
              <w:t>Caching &amp; Message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AD6F" w14:textId="1CFF4FC6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67" w:history="1">
            <w:r w:rsidRPr="00BC1844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3BFE" w14:textId="79626EEB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68" w:history="1">
            <w:r w:rsidRPr="00BC1844">
              <w:rPr>
                <w:rStyle w:val="Hyperlink"/>
                <w:noProof/>
              </w:rPr>
              <w:t>Python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2961" w14:textId="31127DC5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69" w:history="1">
            <w:r w:rsidRPr="00BC1844">
              <w:rPr>
                <w:rStyle w:val="Hyperlink"/>
                <w:noProof/>
              </w:rPr>
              <w:t>3. Installation und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7196" w14:textId="351D274E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70" w:history="1">
            <w:r w:rsidRPr="00BC1844">
              <w:rPr>
                <w:rStyle w:val="Hyperlink"/>
                <w:noProof/>
              </w:rPr>
              <w:t>Entwicklungsumgebung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884B" w14:textId="6B6D2267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71" w:history="1">
            <w:r w:rsidRPr="00BC1844">
              <w:rPr>
                <w:rStyle w:val="Hyperlink"/>
                <w:noProof/>
              </w:rPr>
              <w:t>4. Datenbankstruktur (Detailliert)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8860" w14:textId="74DF548A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72" w:history="1">
            <w:r w:rsidRPr="00BC1844">
              <w:rPr>
                <w:rStyle w:val="Hyperlink"/>
                <w:noProof/>
              </w:rPr>
              <w:t>Entity-Relationship Diagramm (Logisch)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B0A0" w14:textId="445C1806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73" w:history="1">
            <w:r w:rsidRPr="00BC1844">
              <w:rPr>
                <w:rStyle w:val="Hyperlink"/>
                <w:noProof/>
              </w:rPr>
              <w:t>Datenbankschema - SQL 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DD96" w14:textId="0C0EC3EE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74" w:history="1">
            <w:r w:rsidRPr="00BC1844">
              <w:rPr>
                <w:rStyle w:val="Hyperlink"/>
                <w:noProof/>
              </w:rPr>
              <w:t>Beziehungen zwischen 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C02C" w14:textId="063DF46C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75" w:history="1">
            <w:r w:rsidRPr="00BC1844">
              <w:rPr>
                <w:rStyle w:val="Hyperlink"/>
                <w:noProof/>
              </w:rPr>
              <w:t>5. Models - Tiefgehende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3B6A" w14:textId="6C2BFA9C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76" w:history="1">
            <w:r w:rsidRPr="00BC1844">
              <w:rPr>
                <w:rStyle w:val="Hyperlink"/>
                <w:noProof/>
              </w:rPr>
              <w:t>User Model (apps/accounts/models.py)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2CD8" w14:textId="459F9C82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77" w:history="1">
            <w:r w:rsidRPr="00BC1844">
              <w:rPr>
                <w:rStyle w:val="Hyperlink"/>
                <w:noProof/>
              </w:rPr>
              <w:t>Ticket Model (apps/tickets/models.py)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446C" w14:textId="294B1F6F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78" w:history="1">
            <w:r w:rsidRPr="00BC1844">
              <w:rPr>
                <w:rStyle w:val="Hyperlink"/>
                <w:noProof/>
              </w:rPr>
              <w:t>TicketComment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9091" w14:textId="538BF3EB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79" w:history="1">
            <w:r w:rsidRPr="00BC1844">
              <w:rPr>
                <w:rStyle w:val="Hyperlink"/>
                <w:noProof/>
              </w:rPr>
              <w:t>KnowledgeArticle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E064" w14:textId="5756D5E8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80" w:history="1">
            <w:r w:rsidRPr="00BC1844">
              <w:rPr>
                <w:rStyle w:val="Hyperlink"/>
                <w:noProof/>
              </w:rPr>
              <w:t>6. Views und URL-Routing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54BE" w14:textId="2953B680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81" w:history="1">
            <w:r w:rsidRPr="00BC1844">
              <w:rPr>
                <w:rStyle w:val="Hyperlink"/>
                <w:noProof/>
              </w:rPr>
              <w:t>URL Routing Struktur (urls.py)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AC9B" w14:textId="3E7546C4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82" w:history="1">
            <w:r w:rsidRPr="00BC1844">
              <w:rPr>
                <w:rStyle w:val="Hyperlink"/>
                <w:noProof/>
              </w:rPr>
              <w:t>View Funktion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76E6" w14:textId="13A08512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83" w:history="1">
            <w:r w:rsidRPr="00BC1844">
              <w:rPr>
                <w:rStyle w:val="Hyperlink"/>
                <w:noProof/>
              </w:rPr>
              <w:t>7. Formularverarbeitung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D1F10" w14:textId="623EC0E1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84" w:history="1">
            <w:r w:rsidRPr="00BC1844">
              <w:rPr>
                <w:rStyle w:val="Hyperlink"/>
                <w:noProof/>
              </w:rPr>
              <w:t>Form Klassen (forms.py)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638F" w14:textId="1BE32914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85" w:history="1">
            <w:r w:rsidRPr="00BC1844">
              <w:rPr>
                <w:rStyle w:val="Hyperlink"/>
                <w:noProof/>
              </w:rPr>
              <w:t>11. Neue Django Apps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2802" w14:textId="770898C2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86" w:history="1">
            <w:r w:rsidRPr="00BC1844">
              <w:rPr>
                <w:rStyle w:val="Hyperlink"/>
                <w:noProof/>
              </w:rPr>
              <w:t>Schritt-für-Schritt 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C45F" w14:textId="6F82B667" w:rsidR="002870F6" w:rsidRDefault="002870F6">
          <w:pPr>
            <w:pStyle w:val="Verzeichnis3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87" w:history="1">
            <w:r w:rsidRPr="00BC1844">
              <w:rPr>
                <w:rStyle w:val="Hyperlink"/>
                <w:noProof/>
              </w:rPr>
              <w:t>1. App Gerüst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3CDC" w14:textId="019C24FF" w:rsidR="002870F6" w:rsidRDefault="002870F6">
          <w:pPr>
            <w:pStyle w:val="Verzeichnis3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88" w:history="1">
            <w:r w:rsidRPr="00BC1844">
              <w:rPr>
                <w:rStyle w:val="Hyperlink"/>
                <w:noProof/>
              </w:rPr>
              <w:t>2. App in INSTALLED_APPS registrieren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C7A5" w14:textId="72F0FF44" w:rsidR="002870F6" w:rsidRDefault="002870F6">
          <w:pPr>
            <w:pStyle w:val="Verzeichnis3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89" w:history="1">
            <w:r w:rsidRPr="00BC1844">
              <w:rPr>
                <w:rStyle w:val="Hyperlink"/>
                <w:noProof/>
              </w:rPr>
              <w:t>3. Models definieren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EB5F" w14:textId="4BB3B104" w:rsidR="002870F6" w:rsidRDefault="002870F6">
          <w:pPr>
            <w:pStyle w:val="Verzeichnis3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90" w:history="1">
            <w:r w:rsidRPr="00BC1844">
              <w:rPr>
                <w:rStyle w:val="Hyperlink"/>
                <w:noProof/>
              </w:rPr>
              <w:t>4. Admin registrieren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5AAD" w14:textId="18D81783" w:rsidR="002870F6" w:rsidRDefault="002870F6">
          <w:pPr>
            <w:pStyle w:val="Verzeichnis3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91" w:history="1">
            <w:r w:rsidRPr="00BC1844">
              <w:rPr>
                <w:rStyle w:val="Hyperlink"/>
                <w:noProof/>
              </w:rPr>
              <w:t>5. Forms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7D68" w14:textId="793349C3" w:rsidR="002870F6" w:rsidRDefault="002870F6">
          <w:pPr>
            <w:pStyle w:val="Verzeichnis3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92" w:history="1">
            <w:r w:rsidRPr="00BC1844">
              <w:rPr>
                <w:rStyle w:val="Hyperlink"/>
                <w:noProof/>
              </w:rPr>
              <w:t>6. Views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E176" w14:textId="3B1E5C81" w:rsidR="002870F6" w:rsidRDefault="002870F6">
          <w:pPr>
            <w:pStyle w:val="Verzeichnis3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93" w:history="1">
            <w:r w:rsidRPr="00BC1844">
              <w:rPr>
                <w:rStyle w:val="Hyperlink"/>
                <w:noProof/>
              </w:rPr>
              <w:t>7. URLs 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4E2D" w14:textId="358E5BA4" w:rsidR="002870F6" w:rsidRDefault="002870F6">
          <w:pPr>
            <w:pStyle w:val="Verzeichnis3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94" w:history="1">
            <w:r w:rsidRPr="00BC1844">
              <w:rPr>
                <w:rStyle w:val="Hyperlink"/>
                <w:noProof/>
              </w:rPr>
              <w:t>8. Migrations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D3D1" w14:textId="0FBB5359" w:rsidR="002870F6" w:rsidRDefault="002870F6">
          <w:pPr>
            <w:pStyle w:val="Verzeichnis3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95" w:history="1">
            <w:r w:rsidRPr="00BC1844">
              <w:rPr>
                <w:rStyle w:val="Hyperlink"/>
                <w:noProof/>
              </w:rPr>
              <w:t>9. Templates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A6A2" w14:textId="67E73D9D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96" w:history="1">
            <w:r w:rsidRPr="00BC1844">
              <w:rPr>
                <w:rStyle w:val="Hyperlink"/>
                <w:noProof/>
              </w:rPr>
              <w:t>12. Testing und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670C" w14:textId="3161D854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97" w:history="1">
            <w:r w:rsidRPr="00BC1844">
              <w:rPr>
                <w:rStyle w:val="Hyperlink"/>
                <w:noProof/>
              </w:rPr>
              <w:t>Unit Tests 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1B29" w14:textId="608587CB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98" w:history="1">
            <w:r w:rsidRPr="00BC1844">
              <w:rPr>
                <w:rStyle w:val="Hyperlink"/>
                <w:noProof/>
              </w:rPr>
              <w:t>Tests ausführen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F201" w14:textId="00F989DC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099" w:history="1">
            <w:r w:rsidRPr="00BC1844">
              <w:rPr>
                <w:rStyle w:val="Hyperlink"/>
                <w:noProof/>
              </w:rPr>
              <w:t>13. Performance Optimierung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B873" w14:textId="7851BD46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100" w:history="1">
            <w:r w:rsidRPr="00BC1844">
              <w:rPr>
                <w:rStyle w:val="Hyperlink"/>
                <w:noProof/>
              </w:rPr>
              <w:t>Database Queries optimieren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F470" w14:textId="439CDAB6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101" w:history="1">
            <w:r w:rsidRPr="00BC1844">
              <w:rPr>
                <w:rStyle w:val="Hyperlink"/>
                <w:noProof/>
              </w:rPr>
              <w:t>Caching implementieren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2C4E" w14:textId="757B010E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102" w:history="1">
            <w:r w:rsidRPr="00BC1844">
              <w:rPr>
                <w:rStyle w:val="Hyperlink"/>
                <w:noProof/>
              </w:rPr>
              <w:t>Indexierung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67FB" w14:textId="766A6B5B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103" w:history="1">
            <w:r w:rsidRPr="00BC1844">
              <w:rPr>
                <w:rStyle w:val="Hyperlink"/>
                <w:noProof/>
              </w:rPr>
              <w:t>14.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D222" w14:textId="45A8CB80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104" w:history="1">
            <w:r w:rsidRPr="00BC1844">
              <w:rPr>
                <w:rStyle w:val="Hyperlink"/>
                <w:noProof/>
              </w:rPr>
              <w:t>Production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6D44" w14:textId="7BC6211A" w:rsidR="002870F6" w:rsidRDefault="002870F6">
          <w:pPr>
            <w:pStyle w:val="Verzeichnis1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105" w:history="1">
            <w:r w:rsidRPr="00BC1844">
              <w:rPr>
                <w:rStyle w:val="Hyperlink"/>
                <w:noProof/>
              </w:rPr>
              <w:t>15.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C0EB" w14:textId="0473603B" w:rsidR="002870F6" w:rsidRDefault="002870F6">
          <w:pPr>
            <w:pStyle w:val="Verzeichnis2"/>
            <w:tabs>
              <w:tab w:val="right" w:leader="dot" w:pos="9926"/>
            </w:tabs>
            <w:rPr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12122106" w:history="1">
            <w:r w:rsidRPr="00BC1844">
              <w:rPr>
                <w:rStyle w:val="Hyperlink"/>
                <w:noProof/>
              </w:rPr>
              <w:t>Code Style und 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37A4" w14:textId="5962AA8C" w:rsidR="002870F6" w:rsidRDefault="002870F6">
          <w:r>
            <w:rPr>
              <w:b/>
              <w:bCs/>
            </w:rPr>
            <w:fldChar w:fldCharType="end"/>
          </w:r>
        </w:p>
      </w:sdtContent>
    </w:sdt>
    <w:p w14:paraId="58CA8270" w14:textId="77777777" w:rsidR="00391CCB" w:rsidRDefault="00000000">
      <w:r>
        <w:br w:type="page"/>
      </w:r>
    </w:p>
    <w:p w14:paraId="6BFAD8DA" w14:textId="77777777" w:rsidR="00391CCB" w:rsidRDefault="00000000">
      <w:pPr>
        <w:pStyle w:val="berschrift1"/>
      </w:pPr>
      <w:bookmarkStart w:id="0" w:name="_Toc212122062"/>
      <w:r>
        <w:lastRenderedPageBreak/>
        <w:t>1. Projektstruktur</w:t>
      </w:r>
      <w:bookmarkEnd w:id="0"/>
    </w:p>
    <w:p w14:paraId="115E1F0E" w14:textId="77777777" w:rsidR="00391CCB" w:rsidRDefault="00000000">
      <w:r>
        <w:br/>
        <w:t>mini-helpdesk/</w:t>
      </w:r>
      <w:r>
        <w:br/>
        <w:t>├── manage.py                      # Django Management Skript</w:t>
      </w:r>
      <w:r>
        <w:br/>
        <w:t>├── requirements.txt               # Python Abhängigkeiten</w:t>
      </w:r>
      <w:r>
        <w:br/>
        <w:t>├── .gitignore                     # Git Ignore Datei</w:t>
      </w:r>
      <w:r>
        <w:br/>
        <w:t>├── README.md                      # Projekt Dokumentation</w:t>
      </w:r>
      <w:r>
        <w:br/>
        <w:t>│</w:t>
      </w:r>
      <w:r>
        <w:br/>
        <w:t>├── helpdesk/                      # Django Projekteinstellungen</w:t>
      </w:r>
      <w:r>
        <w:br/>
        <w:t>│   ├── __init__.py</w:t>
      </w:r>
      <w:r>
        <w:br/>
        <w:t>│   ├── settings.py                # Haupt-Konfigurationsdatei</w:t>
      </w:r>
      <w:r>
        <w:br/>
        <w:t>│   ├── urls.py                    # Haupt-URL Router</w:t>
      </w:r>
      <w:r>
        <w:br/>
        <w:t>│   ├── asgi.py                    # ASGI Interface</w:t>
      </w:r>
      <w:r>
        <w:br/>
        <w:t>│   ├── wsgi.py                    # WSGI Interface</w:t>
      </w:r>
      <w:r>
        <w:br/>
        <w:t>│   └── celery.py                  # Celery Konfiguration</w:t>
      </w:r>
      <w:r>
        <w:br/>
        <w:t>│</w:t>
      </w:r>
      <w:r>
        <w:br/>
        <w:t>├── apps/                          # Django Anwendungen</w:t>
      </w:r>
      <w:r>
        <w:br/>
        <w:t>│   ├── accounts/                  # Benutzerverwaltung</w:t>
      </w:r>
      <w:r>
        <w:br/>
        <w:t>│   │   ├── migrations/</w:t>
      </w:r>
      <w:r>
        <w:br/>
        <w:t>│   │   ├── __init__.py</w:t>
      </w:r>
      <w:r>
        <w:br/>
        <w:t>│   │   ├── admin.py</w:t>
      </w:r>
      <w:r>
        <w:br/>
        <w:t>│   │   ├── apps.py</w:t>
      </w:r>
      <w:r>
        <w:br/>
        <w:t>│   │   ├── forms.py</w:t>
      </w:r>
      <w:r>
        <w:br/>
        <w:t>│   │   ├── models.py</w:t>
      </w:r>
      <w:r>
        <w:br/>
        <w:t>│   │   ├── tests.py</w:t>
      </w:r>
      <w:r>
        <w:br/>
        <w:t>│   │   ├── urls.py</w:t>
      </w:r>
      <w:r>
        <w:br/>
        <w:t>│   │   └── views.py</w:t>
      </w:r>
      <w:r>
        <w:br/>
        <w:t>│   │</w:t>
      </w:r>
      <w:r>
        <w:br/>
        <w:t>│   ├── tickets/                   # Ticketmanagement</w:t>
      </w:r>
      <w:r>
        <w:br/>
        <w:t>│   │   ├── migrations/</w:t>
      </w:r>
      <w:r>
        <w:br/>
        <w:t>│   │   ├── management/commands/   # Custom Django Commands</w:t>
      </w:r>
      <w:r>
        <w:br/>
        <w:t>│   │   ├── __init__.py</w:t>
      </w:r>
      <w:r>
        <w:br/>
        <w:t>│   │   ├── admin.py</w:t>
      </w:r>
      <w:r>
        <w:br/>
        <w:t>│   │   ├── apps.py</w:t>
      </w:r>
      <w:r>
        <w:br/>
        <w:t>│   │   ├── forms.py</w:t>
      </w:r>
      <w:r>
        <w:br/>
        <w:t>│   │   ├── models.py</w:t>
      </w:r>
      <w:r>
        <w:br/>
        <w:t>│   │   ├── signals.py</w:t>
      </w:r>
      <w:r>
        <w:br/>
        <w:t>│   │   ├── tests.py</w:t>
      </w:r>
      <w:r>
        <w:br/>
        <w:t>│   │   ├── urls.py</w:t>
      </w:r>
      <w:r>
        <w:br/>
        <w:t>│   │   ├── views.py</w:t>
      </w:r>
      <w:r>
        <w:br/>
        <w:t>│   │   ├── ai_service.py          # Claude AI Integration</w:t>
      </w:r>
      <w:r>
        <w:br/>
        <w:t>│   │   └── [other utilities]</w:t>
      </w:r>
      <w:r>
        <w:br/>
        <w:t>│   │</w:t>
      </w:r>
      <w:r>
        <w:br/>
        <w:t>│   ├── knowledge/                 # Knowledge Base</w:t>
      </w:r>
      <w:r>
        <w:br/>
        <w:t>│   │   ├── migrations/</w:t>
      </w:r>
      <w:r>
        <w:br/>
      </w:r>
      <w:r>
        <w:lastRenderedPageBreak/>
        <w:t>│   │   ├── __init__.py</w:t>
      </w:r>
      <w:r>
        <w:br/>
        <w:t>│   │   ├── admin.py</w:t>
      </w:r>
      <w:r>
        <w:br/>
        <w:t>│   │   ├── apps.py</w:t>
      </w:r>
      <w:r>
        <w:br/>
        <w:t>│   │   ├── forms.py</w:t>
      </w:r>
      <w:r>
        <w:br/>
        <w:t>│   │   ├── models.py</w:t>
      </w:r>
      <w:r>
        <w:br/>
        <w:t>│   │   ├── tests.py</w:t>
      </w:r>
      <w:r>
        <w:br/>
        <w:t>│   │   ├── urls.py</w:t>
      </w:r>
      <w:r>
        <w:br/>
        <w:t>│   │   └── views.py</w:t>
      </w:r>
      <w:r>
        <w:br/>
        <w:t>│   │</w:t>
      </w:r>
      <w:r>
        <w:br/>
        <w:t>│   └── main/                      # Dashboard &amp; Übersicht</w:t>
      </w:r>
      <w:r>
        <w:br/>
        <w:t>│       ├── migrations/</w:t>
      </w:r>
      <w:r>
        <w:br/>
        <w:t>│       ├── __init__.py</w:t>
      </w:r>
      <w:r>
        <w:br/>
        <w:t>│       ├── admin.py</w:t>
      </w:r>
      <w:r>
        <w:br/>
        <w:t>│       ├── apps.py</w:t>
      </w:r>
      <w:r>
        <w:br/>
        <w:t>│       ├── tests.py</w:t>
      </w:r>
      <w:r>
        <w:br/>
        <w:t>│       ├── urls.py</w:t>
      </w:r>
      <w:r>
        <w:br/>
        <w:t>│       └── views.py</w:t>
      </w:r>
      <w:r>
        <w:br/>
        <w:t>│</w:t>
      </w:r>
      <w:r>
        <w:br/>
        <w:t>├── templates/                     # HTML Templates</w:t>
      </w:r>
      <w:r>
        <w:br/>
        <w:t>│   ├── base.html                  # Basis Template</w:t>
      </w:r>
      <w:r>
        <w:br/>
        <w:t>│   ├── accounts/</w:t>
      </w:r>
      <w:r>
        <w:br/>
        <w:t>│   ├── tickets/</w:t>
      </w:r>
      <w:r>
        <w:br/>
        <w:t>│   ├── knowledge/</w:t>
      </w:r>
      <w:r>
        <w:br/>
        <w:t>│   └── main/</w:t>
      </w:r>
      <w:r>
        <w:br/>
        <w:t>│</w:t>
      </w:r>
      <w:r>
        <w:br/>
        <w:t>├── static/                        # CSS, JavaScript, Bilder</w:t>
      </w:r>
      <w:r>
        <w:br/>
        <w:t>│   ├── css/</w:t>
      </w:r>
      <w:r>
        <w:br/>
        <w:t>│   ├── js/</w:t>
      </w:r>
      <w:r>
        <w:br/>
        <w:t>│   ├── images/</w:t>
      </w:r>
      <w:r>
        <w:br/>
        <w:t>│   └── vendor/</w:t>
      </w:r>
      <w:r>
        <w:br/>
        <w:t>│</w:t>
      </w:r>
      <w:r>
        <w:br/>
        <w:t>├── media/                         # Benutzerdateien (Uploads)</w:t>
      </w:r>
      <w:r>
        <w:br/>
        <w:t>│</w:t>
      </w:r>
      <w:r>
        <w:br/>
        <w:t>└── docs/                          # Dokumentation</w:t>
      </w:r>
      <w:r>
        <w:br/>
        <w:t xml:space="preserve">    ├── Benutzerhandbuch_ML_Helpdesk.docx</w:t>
      </w:r>
      <w:r>
        <w:br/>
        <w:t xml:space="preserve">    ├── Administrationshandbuch_ML_Helpdesk.docx</w:t>
      </w:r>
      <w:r>
        <w:br/>
        <w:t xml:space="preserve">    └── Entwicklerhandbuch_ML_Helpdesk.docx</w:t>
      </w:r>
      <w:r>
        <w:br/>
        <w:t xml:space="preserve">    </w:t>
      </w:r>
    </w:p>
    <w:p w14:paraId="62DA194D" w14:textId="77777777" w:rsidR="00391CCB" w:rsidRDefault="00000000">
      <w:pPr>
        <w:pStyle w:val="berschrift1"/>
      </w:pPr>
      <w:bookmarkStart w:id="1" w:name="_Toc212122063"/>
      <w:r>
        <w:t>2. Technologie Stack</w:t>
      </w:r>
      <w:bookmarkEnd w:id="1"/>
    </w:p>
    <w:p w14:paraId="6409882C" w14:textId="77777777" w:rsidR="00391CCB" w:rsidRDefault="00000000">
      <w:pPr>
        <w:pStyle w:val="berschrift2"/>
      </w:pPr>
      <w:bookmarkStart w:id="2" w:name="_Toc212122064"/>
      <w:r>
        <w:t>Backend Framework</w:t>
      </w:r>
      <w:bookmarkEnd w:id="2"/>
    </w:p>
    <w:p w14:paraId="5CB9DAB9" w14:textId="77777777" w:rsidR="00391CCB" w:rsidRDefault="00000000">
      <w:r>
        <w:t>Django 5.0+: Web Framework mit ORM, Admin, Authentication</w:t>
      </w:r>
    </w:p>
    <w:p w14:paraId="6108C3C5" w14:textId="77777777" w:rsidR="00391CCB" w:rsidRDefault="00000000">
      <w:r>
        <w:t>Python 3.11+: Programmiersprache</w:t>
      </w:r>
    </w:p>
    <w:p w14:paraId="284B513B" w14:textId="77777777" w:rsidR="00391CCB" w:rsidRDefault="00000000">
      <w:pPr>
        <w:pStyle w:val="berschrift2"/>
      </w:pPr>
      <w:bookmarkStart w:id="3" w:name="_Toc212122065"/>
      <w:r>
        <w:lastRenderedPageBreak/>
        <w:t>Datenbanken</w:t>
      </w:r>
      <w:bookmarkEnd w:id="3"/>
    </w:p>
    <w:p w14:paraId="6C781727" w14:textId="77777777" w:rsidR="00391CCB" w:rsidRDefault="00000000">
      <w:r>
        <w:t>SQLite: Entwicklung (Standard)</w:t>
      </w:r>
    </w:p>
    <w:p w14:paraId="561D2163" w14:textId="77777777" w:rsidR="00391CCB" w:rsidRDefault="00000000">
      <w:r>
        <w:t>PostgreSQL: Produktion (empfohlen)</w:t>
      </w:r>
    </w:p>
    <w:p w14:paraId="3696B44C" w14:textId="77777777" w:rsidR="00391CCB" w:rsidRDefault="00000000">
      <w:r>
        <w:t>MySQL/MariaDB: Alternative für Produktion</w:t>
      </w:r>
    </w:p>
    <w:p w14:paraId="4E8F9F93" w14:textId="77777777" w:rsidR="00391CCB" w:rsidRDefault="00000000">
      <w:pPr>
        <w:pStyle w:val="berschrift2"/>
      </w:pPr>
      <w:bookmarkStart w:id="4" w:name="_Toc212122066"/>
      <w:r>
        <w:t>Caching &amp; Message Queue</w:t>
      </w:r>
      <w:bookmarkEnd w:id="4"/>
    </w:p>
    <w:p w14:paraId="76E9ADAE" w14:textId="77777777" w:rsidR="00391CCB" w:rsidRDefault="00000000">
      <w:r>
        <w:t>Redis: Cache und Session Store</w:t>
      </w:r>
    </w:p>
    <w:p w14:paraId="7DB8DFE6" w14:textId="77777777" w:rsidR="00391CCB" w:rsidRDefault="00000000">
      <w:r>
        <w:t>Celery: Asynchrone Task Queue</w:t>
      </w:r>
    </w:p>
    <w:p w14:paraId="387265C7" w14:textId="77777777" w:rsidR="00391CCB" w:rsidRDefault="00000000">
      <w:r>
        <w:t>RabbitMQ: Message Broker (optional)</w:t>
      </w:r>
    </w:p>
    <w:p w14:paraId="17B75A70" w14:textId="77777777" w:rsidR="00391CCB" w:rsidRDefault="00000000">
      <w:pPr>
        <w:pStyle w:val="berschrift2"/>
      </w:pPr>
      <w:bookmarkStart w:id="5" w:name="_Toc212122067"/>
      <w:r>
        <w:t>Frontend</w:t>
      </w:r>
      <w:bookmarkEnd w:id="5"/>
    </w:p>
    <w:p w14:paraId="701537AD" w14:textId="77777777" w:rsidR="00391CCB" w:rsidRDefault="00000000">
      <w:r>
        <w:t>Bootstrap 5: CSS Framework</w:t>
      </w:r>
    </w:p>
    <w:p w14:paraId="7905E281" w14:textId="77777777" w:rsidR="00391CCB" w:rsidRDefault="00000000">
      <w:r>
        <w:t>HTML5: Markup</w:t>
      </w:r>
    </w:p>
    <w:p w14:paraId="71CF5609" w14:textId="77777777" w:rsidR="00391CCB" w:rsidRDefault="00000000">
      <w:r>
        <w:t>JavaScript (Vanilla): Client-side Logik</w:t>
      </w:r>
    </w:p>
    <w:p w14:paraId="3A249C1E" w14:textId="77777777" w:rsidR="00391CCB" w:rsidRDefault="00000000">
      <w:r>
        <w:t>TinyMCE: Rich Text Editor</w:t>
      </w:r>
    </w:p>
    <w:p w14:paraId="298606B0" w14:textId="77777777" w:rsidR="00391CCB" w:rsidRDefault="00000000">
      <w:pPr>
        <w:pStyle w:val="berschrift2"/>
      </w:pPr>
      <w:bookmarkStart w:id="6" w:name="_Toc212122068"/>
      <w:r>
        <w:t>Python Libraries</w:t>
      </w:r>
      <w:bookmarkEnd w:id="6"/>
    </w:p>
    <w:p w14:paraId="15BB54F9" w14:textId="77777777" w:rsidR="00391CCB" w:rsidRDefault="00000000">
      <w:pPr>
        <w:pStyle w:val="Aufzhlungszeichen"/>
      </w:pPr>
      <w:r>
        <w:t>django-crispy-forms: Form Rendering</w:t>
      </w:r>
    </w:p>
    <w:p w14:paraId="4EB78F6D" w14:textId="77777777" w:rsidR="00391CCB" w:rsidRDefault="00000000">
      <w:pPr>
        <w:pStyle w:val="Aufzhlungszeichen"/>
      </w:pPr>
      <w:r>
        <w:t>pillow: Bildverarbeitung</w:t>
      </w:r>
    </w:p>
    <w:p w14:paraId="73062090" w14:textId="77777777" w:rsidR="00391CCB" w:rsidRDefault="00000000">
      <w:pPr>
        <w:pStyle w:val="Aufzhlungszeichen"/>
      </w:pPr>
      <w:r>
        <w:t>python-docx: Word Document Generation</w:t>
      </w:r>
    </w:p>
    <w:p w14:paraId="4D1C1798" w14:textId="77777777" w:rsidR="00391CCB" w:rsidRDefault="00000000">
      <w:pPr>
        <w:pStyle w:val="Aufzhlungszeichen"/>
      </w:pPr>
      <w:r>
        <w:t>requests: HTTP Requests</w:t>
      </w:r>
    </w:p>
    <w:p w14:paraId="49C1EF9F" w14:textId="77777777" w:rsidR="00391CCB" w:rsidRDefault="00000000">
      <w:pPr>
        <w:pStyle w:val="Aufzhlungszeichen"/>
      </w:pPr>
      <w:r>
        <w:t>python-decouple: Umgebungsvariablen</w:t>
      </w:r>
    </w:p>
    <w:p w14:paraId="30127297" w14:textId="77777777" w:rsidR="00391CCB" w:rsidRDefault="00000000">
      <w:pPr>
        <w:pStyle w:val="Aufzhlungszeichen"/>
      </w:pPr>
      <w:r>
        <w:t>gunicorn: WSGI Server</w:t>
      </w:r>
    </w:p>
    <w:p w14:paraId="4EC2DDCD" w14:textId="77777777" w:rsidR="00391CCB" w:rsidRDefault="00000000">
      <w:pPr>
        <w:pStyle w:val="Aufzhlungszeichen"/>
      </w:pPr>
      <w:r>
        <w:t>psycopg2: PostgreSQL Adapter</w:t>
      </w:r>
    </w:p>
    <w:p w14:paraId="24C3DE3C" w14:textId="77777777" w:rsidR="00391CCB" w:rsidRDefault="00000000">
      <w:pPr>
        <w:pStyle w:val="Aufzhlungszeichen"/>
      </w:pPr>
      <w:r>
        <w:t>mysqlclient: MySQL Adapter</w:t>
      </w:r>
    </w:p>
    <w:p w14:paraId="093178B2" w14:textId="77777777" w:rsidR="00391CCB" w:rsidRDefault="00000000">
      <w:pPr>
        <w:pStyle w:val="Aufzhlungszeichen"/>
      </w:pPr>
      <w:r>
        <w:t>django-redis: Redis Cache Backend</w:t>
      </w:r>
    </w:p>
    <w:p w14:paraId="49EFF06C" w14:textId="77777777" w:rsidR="00391CCB" w:rsidRDefault="00000000">
      <w:pPr>
        <w:pStyle w:val="Aufzhlungszeichen"/>
      </w:pPr>
      <w:r>
        <w:t>celery: Task Queue</w:t>
      </w:r>
    </w:p>
    <w:p w14:paraId="14E73C13" w14:textId="77777777" w:rsidR="00391CCB" w:rsidRDefault="00000000">
      <w:pPr>
        <w:pStyle w:val="Aufzhlungszeichen"/>
      </w:pPr>
      <w:r>
        <w:t>python-dateutil: Datum/Zeit Utilities</w:t>
      </w:r>
    </w:p>
    <w:p w14:paraId="05F85A68" w14:textId="77777777" w:rsidR="00391CCB" w:rsidRDefault="00000000">
      <w:pPr>
        <w:pStyle w:val="berschrift1"/>
      </w:pPr>
      <w:bookmarkStart w:id="7" w:name="_Toc212122069"/>
      <w:r>
        <w:t>3. Installation und Setup</w:t>
      </w:r>
      <w:bookmarkEnd w:id="7"/>
    </w:p>
    <w:p w14:paraId="23B0EF6C" w14:textId="77777777" w:rsidR="00391CCB" w:rsidRDefault="00000000">
      <w:pPr>
        <w:pStyle w:val="berschrift2"/>
      </w:pPr>
      <w:bookmarkStart w:id="8" w:name="_Toc212122070"/>
      <w:r>
        <w:t>Entwicklungsumgebung einrichten</w:t>
      </w:r>
      <w:bookmarkEnd w:id="8"/>
    </w:p>
    <w:p w14:paraId="55DDB915" w14:textId="77777777" w:rsidR="00391CCB" w:rsidRDefault="00000000">
      <w:r>
        <w:br/>
        <w:t># 1. Repository klonen</w:t>
      </w:r>
      <w:r>
        <w:br/>
        <w:t>git clone &lt;repo-url&gt;</w:t>
      </w:r>
      <w:r>
        <w:br/>
        <w:t>cd mini-helpdesk</w:t>
      </w:r>
      <w:r>
        <w:br/>
      </w:r>
      <w:r>
        <w:br/>
        <w:t># 2. Virtual Environment erstellen</w:t>
      </w:r>
      <w:r>
        <w:br/>
        <w:t>python3 -m venv .venv</w:t>
      </w:r>
      <w:r>
        <w:br/>
      </w:r>
      <w:r>
        <w:lastRenderedPageBreak/>
        <w:br/>
        <w:t># 3. Aktivieren</w:t>
      </w:r>
      <w:r>
        <w:br/>
        <w:t># Windows:</w:t>
      </w:r>
      <w:r>
        <w:br/>
        <w:t>.venv\Scripts\activate</w:t>
      </w:r>
      <w:r>
        <w:br/>
        <w:t># Linux/Mac:</w:t>
      </w:r>
      <w:r>
        <w:br/>
        <w:t>source .venv/bin/activate</w:t>
      </w:r>
      <w:r>
        <w:br/>
      </w:r>
      <w:r>
        <w:br/>
        <w:t># 4. Dependencies installieren</w:t>
      </w:r>
      <w:r>
        <w:br/>
        <w:t>pip install -r requirements.txt</w:t>
      </w:r>
      <w:r>
        <w:br/>
      </w:r>
      <w:r>
        <w:br/>
        <w:t># 5. Environment Variablen setzen</w:t>
      </w:r>
      <w:r>
        <w:br/>
        <w:t>cp .env.example .env</w:t>
      </w:r>
      <w:r>
        <w:br/>
        <w:t># Bearbeiten Sie .env mit Ihren Werten</w:t>
      </w:r>
      <w:r>
        <w:br/>
      </w:r>
      <w:r>
        <w:br/>
        <w:t># 6. Datenbank initialisieren</w:t>
      </w:r>
      <w:r>
        <w:br/>
        <w:t>python manage.py migrate</w:t>
      </w:r>
      <w:r>
        <w:br/>
      </w:r>
      <w:r>
        <w:br/>
        <w:t># 7. Superuser erstellen</w:t>
      </w:r>
      <w:r>
        <w:br/>
        <w:t>python manage.py createsuperuser</w:t>
      </w:r>
      <w:r>
        <w:br/>
      </w:r>
      <w:r>
        <w:br/>
        <w:t># 8. Testdaten laden (optional)</w:t>
      </w:r>
      <w:r>
        <w:br/>
        <w:t>python manage.py loaddata fixtures/initial_data.json</w:t>
      </w:r>
      <w:r>
        <w:br/>
      </w:r>
      <w:r>
        <w:br/>
        <w:t># 9. Static Files sammeln</w:t>
      </w:r>
      <w:r>
        <w:br/>
        <w:t>python manage.py collectstatic --noinput</w:t>
      </w:r>
      <w:r>
        <w:br/>
      </w:r>
      <w:r>
        <w:br/>
        <w:t># 10. Development Server starten</w:t>
      </w:r>
      <w:r>
        <w:br/>
        <w:t>python manage.py runserver</w:t>
      </w:r>
      <w:r>
        <w:br/>
        <w:t xml:space="preserve">    </w:t>
      </w:r>
    </w:p>
    <w:p w14:paraId="361232F8" w14:textId="77777777" w:rsidR="00391CCB" w:rsidRDefault="00000000">
      <w:r>
        <w:br w:type="page"/>
      </w:r>
    </w:p>
    <w:p w14:paraId="733A33D9" w14:textId="77777777" w:rsidR="00391CCB" w:rsidRDefault="00000000">
      <w:pPr>
        <w:pStyle w:val="berschrift1"/>
      </w:pPr>
      <w:bookmarkStart w:id="9" w:name="_Toc212122071"/>
      <w:r>
        <w:lastRenderedPageBreak/>
        <w:t>4. Datenbankstruktur (Detailliert)</w:t>
      </w:r>
      <w:bookmarkEnd w:id="9"/>
    </w:p>
    <w:p w14:paraId="1AE41148" w14:textId="77777777" w:rsidR="00391CCB" w:rsidRDefault="00000000">
      <w:pPr>
        <w:pStyle w:val="berschrift2"/>
      </w:pPr>
      <w:bookmarkStart w:id="10" w:name="_Toc212122072"/>
      <w:r>
        <w:t>Entity-Relationship Diagramm (Logisch)</w:t>
      </w:r>
      <w:bookmarkEnd w:id="10"/>
    </w:p>
    <w:p w14:paraId="3A77BDF7" w14:textId="77777777" w:rsidR="00391CCB" w:rsidRDefault="00000000">
      <w:r>
        <w:br/>
        <w:t>User (auth_user + Erweiterung)</w:t>
      </w:r>
      <w:r>
        <w:br/>
        <w:t>├── email (UNIQUE)</w:t>
      </w:r>
      <w:r>
        <w:br/>
        <w:t>├── password (gehashed)</w:t>
      </w:r>
      <w:r>
        <w:br/>
        <w:t>├── first_name</w:t>
      </w:r>
      <w:r>
        <w:br/>
        <w:t>├── last_name</w:t>
      </w:r>
      <w:r>
        <w:br/>
        <w:t>├── phone</w:t>
      </w:r>
      <w:r>
        <w:br/>
        <w:t>├── role (customer, support_agent, admin)</w:t>
      </w:r>
      <w:r>
        <w:br/>
        <w:t>├── support_level (1-4, nur für Agents)</w:t>
      </w:r>
      <w:r>
        <w:br/>
        <w:t>├── is_active</w:t>
      </w:r>
      <w:r>
        <w:br/>
        <w:t>├── created_at</w:t>
      </w:r>
      <w:r>
        <w:br/>
        <w:t>└── force_password_change</w:t>
      </w:r>
      <w:r>
        <w:br/>
      </w:r>
      <w:r>
        <w:br/>
        <w:t>Category (tickets_category)</w:t>
      </w:r>
      <w:r>
        <w:br/>
        <w:t>├── name (UNIQUE)</w:t>
      </w:r>
      <w:r>
        <w:br/>
        <w:t>├── description</w:t>
      </w:r>
      <w:r>
        <w:br/>
        <w:t>├── is_active</w:t>
      </w:r>
      <w:r>
        <w:br/>
        <w:t>└── created_at</w:t>
      </w:r>
      <w:r>
        <w:br/>
      </w:r>
      <w:r>
        <w:br/>
        <w:t>Ticket (tickets_ticket)</w:t>
      </w:r>
      <w:r>
        <w:br/>
        <w:t>├── ticket_number (UNIQUE)</w:t>
      </w:r>
      <w:r>
        <w:br/>
        <w:t>├── title</w:t>
      </w:r>
      <w:r>
        <w:br/>
        <w:t>├── description</w:t>
      </w:r>
      <w:r>
        <w:br/>
        <w:t>├── status (open, in_progress, resolved, closed)</w:t>
      </w:r>
      <w:r>
        <w:br/>
        <w:t>├── priority (low, medium, high, critical)</w:t>
      </w:r>
      <w:r>
        <w:br/>
        <w:t>├── created_by (FK -&gt; User)</w:t>
      </w:r>
      <w:r>
        <w:br/>
        <w:t>├── assigned_to (FK -&gt; User, nullable)</w:t>
      </w:r>
      <w:r>
        <w:br/>
        <w:t>├── category (FK -&gt; Category)</w:t>
      </w:r>
      <w:r>
        <w:br/>
        <w:t>├── mobile_classroom (FK -&gt; MobileClassroom, nullable)</w:t>
      </w:r>
      <w:r>
        <w:br/>
        <w:t>├── created_at</w:t>
      </w:r>
      <w:r>
        <w:br/>
        <w:t>├── updated_at</w:t>
      </w:r>
      <w:r>
        <w:br/>
        <w:t>├── resolved_at (nullable)</w:t>
      </w:r>
      <w:r>
        <w:br/>
        <w:t>├── closed_at (nullable)</w:t>
      </w:r>
      <w:r>
        <w:br/>
        <w:t>└── sla_due_at</w:t>
      </w:r>
      <w:r>
        <w:br/>
      </w:r>
      <w:r>
        <w:br/>
        <w:t>TicketComment (tickets_ticketcomment)</w:t>
      </w:r>
      <w:r>
        <w:br/>
        <w:t>├── ticket (FK -&gt; Ticket)</w:t>
      </w:r>
      <w:r>
        <w:br/>
        <w:t>├── author (FK -&gt; User)</w:t>
      </w:r>
      <w:r>
        <w:br/>
        <w:t>├── content</w:t>
      </w:r>
      <w:r>
        <w:br/>
        <w:t>├── is_internal (boolean)</w:t>
      </w:r>
      <w:r>
        <w:br/>
        <w:t>├── created_at</w:t>
      </w:r>
      <w:r>
        <w:br/>
        <w:t>└── updated_at</w:t>
      </w:r>
      <w:r>
        <w:br/>
      </w:r>
      <w:r>
        <w:lastRenderedPageBreak/>
        <w:br/>
        <w:t>MobileClassroom (tickets_mobileclassroom)</w:t>
      </w:r>
      <w:r>
        <w:br/>
        <w:t>├── name</w:t>
      </w:r>
      <w:r>
        <w:br/>
        <w:t>├── location (FK -&gt; MobileClassroomLocation)</w:t>
      </w:r>
      <w:r>
        <w:br/>
        <w:t>├── is_active</w:t>
      </w:r>
      <w:r>
        <w:br/>
        <w:t>└── created_at</w:t>
      </w:r>
      <w:r>
        <w:br/>
      </w:r>
      <w:r>
        <w:br/>
        <w:t>MobileClassroomLocation (tickets_mobileclassroomlocation)</w:t>
      </w:r>
      <w:r>
        <w:br/>
        <w:t>├── name</w:t>
      </w:r>
      <w:r>
        <w:br/>
        <w:t>├── address</w:t>
      </w:r>
      <w:r>
        <w:br/>
        <w:t>└── is_active</w:t>
      </w:r>
      <w:r>
        <w:br/>
      </w:r>
      <w:r>
        <w:br/>
        <w:t>KnowledgeArticle (knowledge_knowledgearticle)</w:t>
      </w:r>
      <w:r>
        <w:br/>
        <w:t>├── title</w:t>
      </w:r>
      <w:r>
        <w:br/>
        <w:t>├── slug (UNIQUE)</w:t>
      </w:r>
      <w:r>
        <w:br/>
        <w:t>├── content (HTML)</w:t>
      </w:r>
      <w:r>
        <w:br/>
        <w:t>├── category (FK -&gt; KnowledgeCategory)</w:t>
      </w:r>
      <w:r>
        <w:br/>
        <w:t>├── is_published (boolean)</w:t>
      </w:r>
      <w:r>
        <w:br/>
        <w:t>├── created_by (FK -&gt; User)</w:t>
      </w:r>
      <w:r>
        <w:br/>
        <w:t>├── created_at</w:t>
      </w:r>
      <w:r>
        <w:br/>
        <w:t>├── updated_at</w:t>
      </w:r>
      <w:r>
        <w:br/>
        <w:t>└── view_count</w:t>
      </w:r>
      <w:r>
        <w:br/>
      </w:r>
      <w:r>
        <w:br/>
        <w:t>KnowledgeCategory (knowledge_knowledgecategory)</w:t>
      </w:r>
      <w:r>
        <w:br/>
        <w:t>├── name</w:t>
      </w:r>
      <w:r>
        <w:br/>
        <w:t>├── description</w:t>
      </w:r>
      <w:r>
        <w:br/>
        <w:t>└── is_active</w:t>
      </w:r>
      <w:r>
        <w:br/>
        <w:t xml:space="preserve">    </w:t>
      </w:r>
    </w:p>
    <w:p w14:paraId="1EBF7929" w14:textId="77777777" w:rsidR="00391CCB" w:rsidRDefault="00000000">
      <w:pPr>
        <w:pStyle w:val="berschrift2"/>
      </w:pPr>
      <w:bookmarkStart w:id="11" w:name="_Toc212122073"/>
      <w:r>
        <w:t>Datenbankschema - SQL Struktur</w:t>
      </w:r>
      <w:bookmarkEnd w:id="11"/>
    </w:p>
    <w:p w14:paraId="3297D7DD" w14:textId="77777777" w:rsidR="00391CCB" w:rsidRDefault="00000000">
      <w:r>
        <w:br/>
        <w:t>-- Benutzer (erweitert)</w:t>
      </w:r>
      <w:r>
        <w:br/>
        <w:t>CREATE TABLE auth_user (</w:t>
      </w:r>
      <w:r>
        <w:br/>
        <w:t xml:space="preserve">    id INTEGER PRIMARY KEY,</w:t>
      </w:r>
      <w:r>
        <w:br/>
        <w:t xml:space="preserve">    username VARCHAR(150) UNIQUE NOT NULL,</w:t>
      </w:r>
      <w:r>
        <w:br/>
        <w:t xml:space="preserve">    email VARCHAR(254) UNIQUE NOT NULL,</w:t>
      </w:r>
      <w:r>
        <w:br/>
        <w:t xml:space="preserve">    password VARCHAR(128) NOT NULL,</w:t>
      </w:r>
      <w:r>
        <w:br/>
        <w:t xml:space="preserve">    first_name VARCHAR(150),</w:t>
      </w:r>
      <w:r>
        <w:br/>
        <w:t xml:space="preserve">    last_name VARCHAR(150),</w:t>
      </w:r>
      <w:r>
        <w:br/>
        <w:t xml:space="preserve">    phone VARCHAR(20),</w:t>
      </w:r>
      <w:r>
        <w:br/>
        <w:t xml:space="preserve">    role VARCHAR(20) DEFAULT 'customer',</w:t>
      </w:r>
      <w:r>
        <w:br/>
        <w:t xml:space="preserve">    support_level INTEGER DEFAULT 1,</w:t>
      </w:r>
      <w:r>
        <w:br/>
        <w:t xml:space="preserve">    is_active BOOLEAN DEFAULT TRUE,</w:t>
      </w:r>
      <w:r>
        <w:br/>
        <w:t xml:space="preserve">    force_password_change BOOLEAN DEFAULT FALSE,</w:t>
      </w:r>
      <w:r>
        <w:br/>
        <w:t xml:space="preserve">    created_at TIMESTAMP DEFAULT NOW(),</w:t>
      </w:r>
      <w:r>
        <w:br/>
      </w:r>
      <w:r>
        <w:lastRenderedPageBreak/>
        <w:t xml:space="preserve">    updated_at TIMESTAMP DEFAULT NOW()</w:t>
      </w:r>
      <w:r>
        <w:br/>
        <w:t>);</w:t>
      </w:r>
      <w:r>
        <w:br/>
      </w:r>
      <w:r>
        <w:br/>
        <w:t>-- Kategorien</w:t>
      </w:r>
      <w:r>
        <w:br/>
        <w:t>CREATE TABLE tickets_category (</w:t>
      </w:r>
      <w:r>
        <w:br/>
        <w:t xml:space="preserve">    id INTEGER PRIMARY KEY,</w:t>
      </w:r>
      <w:r>
        <w:br/>
        <w:t xml:space="preserve">    name VARCHAR(100) UNIQUE NOT NULL,</w:t>
      </w:r>
      <w:r>
        <w:br/>
        <w:t xml:space="preserve">    description TEXT,</w:t>
      </w:r>
      <w:r>
        <w:br/>
        <w:t xml:space="preserve">    is_active BOOLEAN DEFAULT TRUE,</w:t>
      </w:r>
      <w:r>
        <w:br/>
        <w:t xml:space="preserve">    created_at TIMESTAMP DEFAULT NOW()</w:t>
      </w:r>
      <w:r>
        <w:br/>
        <w:t>);</w:t>
      </w:r>
      <w:r>
        <w:br/>
      </w:r>
      <w:r>
        <w:br/>
        <w:t>-- Tickets</w:t>
      </w:r>
      <w:r>
        <w:br/>
        <w:t>CREATE TABLE tickets_ticket (</w:t>
      </w:r>
      <w:r>
        <w:br/>
        <w:t xml:space="preserve">    id INTEGER PRIMARY KEY,</w:t>
      </w:r>
      <w:r>
        <w:br/>
        <w:t xml:space="preserve">    ticket_number VARCHAR(20) UNIQUE NOT NULL,</w:t>
      </w:r>
      <w:r>
        <w:br/>
        <w:t xml:space="preserve">    title VARCHAR(200) NOT NULL,</w:t>
      </w:r>
      <w:r>
        <w:br/>
        <w:t xml:space="preserve">    description TEXT NOT NULL,</w:t>
      </w:r>
      <w:r>
        <w:br/>
        <w:t xml:space="preserve">    status VARCHAR(20) DEFAULT 'open',</w:t>
      </w:r>
      <w:r>
        <w:br/>
        <w:t xml:space="preserve">    priority VARCHAR(20) DEFAULT 'medium',</w:t>
      </w:r>
      <w:r>
        <w:br/>
        <w:t xml:space="preserve">    created_by_id INTEGER NOT NULL REFERENCES auth_user(id),</w:t>
      </w:r>
      <w:r>
        <w:br/>
        <w:t xml:space="preserve">    assigned_to_id INTEGER REFERENCES auth_user(id),</w:t>
      </w:r>
      <w:r>
        <w:br/>
        <w:t xml:space="preserve">    category_id INTEGER REFERENCES tickets_category(id),</w:t>
      </w:r>
      <w:r>
        <w:br/>
        <w:t xml:space="preserve">    mobile_classroom_id INTEGER REFERENCES tickets_mobileclassroom(id),</w:t>
      </w:r>
      <w:r>
        <w:br/>
        <w:t xml:space="preserve">    created_at TIMESTAMP DEFAULT NOW(),</w:t>
      </w:r>
      <w:r>
        <w:br/>
        <w:t xml:space="preserve">    updated_at TIMESTAMP DEFAULT NOW(),</w:t>
      </w:r>
      <w:r>
        <w:br/>
        <w:t xml:space="preserve">    resolved_at TIMESTAMP,</w:t>
      </w:r>
      <w:r>
        <w:br/>
        <w:t xml:space="preserve">    closed_at TIMESTAMP,</w:t>
      </w:r>
      <w:r>
        <w:br/>
        <w:t xml:space="preserve">    sla_due_at TIMESTAMP</w:t>
      </w:r>
      <w:r>
        <w:br/>
        <w:t>);</w:t>
      </w:r>
      <w:r>
        <w:br/>
      </w:r>
      <w:r>
        <w:br/>
        <w:t>-- Ticket Kommentare</w:t>
      </w:r>
      <w:r>
        <w:br/>
        <w:t>CREATE TABLE tickets_ticketcomment (</w:t>
      </w:r>
      <w:r>
        <w:br/>
        <w:t xml:space="preserve">    id INTEGER PRIMARY KEY,</w:t>
      </w:r>
      <w:r>
        <w:br/>
        <w:t xml:space="preserve">    ticket_id INTEGER NOT NULL REFERENCES tickets_ticket(id),</w:t>
      </w:r>
      <w:r>
        <w:br/>
        <w:t xml:space="preserve">    author_id INTEGER NOT NULL REFERENCES auth_user(id),</w:t>
      </w:r>
      <w:r>
        <w:br/>
        <w:t xml:space="preserve">    content TEXT NOT NULL,</w:t>
      </w:r>
      <w:r>
        <w:br/>
        <w:t xml:space="preserve">    is_internal BOOLEAN DEFAULT FALSE,</w:t>
      </w:r>
      <w:r>
        <w:br/>
        <w:t xml:space="preserve">    created_at TIMESTAMP DEFAULT NOW(),</w:t>
      </w:r>
      <w:r>
        <w:br/>
        <w:t xml:space="preserve">    updated_at TIMESTAMP DEFAULT NOW()</w:t>
      </w:r>
      <w:r>
        <w:br/>
        <w:t>);</w:t>
      </w:r>
      <w:r>
        <w:br/>
      </w:r>
      <w:r>
        <w:br/>
        <w:t>-- Knowledge Base</w:t>
      </w:r>
      <w:r>
        <w:br/>
        <w:t>CREATE TABLE knowledge_knowledgearticle (</w:t>
      </w:r>
      <w:r>
        <w:br/>
        <w:t xml:space="preserve">    id INTEGER PRIMARY KEY,</w:t>
      </w:r>
      <w:r>
        <w:br/>
      </w:r>
      <w:r>
        <w:lastRenderedPageBreak/>
        <w:t xml:space="preserve">    title VARCHAR(200) NOT NULL,</w:t>
      </w:r>
      <w:r>
        <w:br/>
        <w:t xml:space="preserve">    slug VARCHAR(200) UNIQUE NOT NULL,</w:t>
      </w:r>
      <w:r>
        <w:br/>
        <w:t xml:space="preserve">    content TEXT NOT NULL,</w:t>
      </w:r>
      <w:r>
        <w:br/>
        <w:t xml:space="preserve">    category_id INTEGER REFERENCES knowledge_knowledgecategory(id),</w:t>
      </w:r>
      <w:r>
        <w:br/>
        <w:t xml:space="preserve">    is_published BOOLEAN DEFAULT FALSE,</w:t>
      </w:r>
      <w:r>
        <w:br/>
        <w:t xml:space="preserve">    created_by_id INTEGER NOT NULL REFERENCES auth_user(id),</w:t>
      </w:r>
      <w:r>
        <w:br/>
        <w:t xml:space="preserve">    created_at TIMESTAMP DEFAULT NOW(),</w:t>
      </w:r>
      <w:r>
        <w:br/>
        <w:t xml:space="preserve">    updated_at TIMESTAMP DEFAULT NOW(),</w:t>
      </w:r>
      <w:r>
        <w:br/>
        <w:t xml:space="preserve">    view_count INTEGER DEFAULT 0</w:t>
      </w:r>
      <w:r>
        <w:br/>
        <w:t>);</w:t>
      </w:r>
      <w:r>
        <w:br/>
      </w:r>
      <w:r>
        <w:br/>
        <w:t>-- Indices für Performance</w:t>
      </w:r>
      <w:r>
        <w:br/>
        <w:t>CREATE INDEX idx_ticket_created_by ON tickets_ticket(created_by_id);</w:t>
      </w:r>
      <w:r>
        <w:br/>
        <w:t>CREATE INDEX idx_ticket_assigned_to ON tickets_ticket(assigned_to_id);</w:t>
      </w:r>
      <w:r>
        <w:br/>
        <w:t>CREATE INDEX idx_ticket_status ON tickets_ticket(status);</w:t>
      </w:r>
      <w:r>
        <w:br/>
        <w:t>CREATE INDEX idx_ticket_priority ON tickets_ticket(priority);</w:t>
      </w:r>
      <w:r>
        <w:br/>
        <w:t>CREATE INDEX idx_ticket_created_at ON tickets_ticket(created_at);</w:t>
      </w:r>
      <w:r>
        <w:br/>
        <w:t>CREATE INDEX idx_comment_ticket ON tickets_ticketcomment(ticket_id);</w:t>
      </w:r>
      <w:r>
        <w:br/>
        <w:t>CREATE INDEX idx_comment_author ON tickets_ticketcomment(author_id);</w:t>
      </w:r>
      <w:r>
        <w:br/>
        <w:t>CREATE INDEX idx_article_published ON knowledge_knowledgearticle(is_published);</w:t>
      </w:r>
      <w:r>
        <w:br/>
        <w:t xml:space="preserve">    </w:t>
      </w:r>
    </w:p>
    <w:p w14:paraId="0640F515" w14:textId="77777777" w:rsidR="00391CCB" w:rsidRDefault="00000000">
      <w:pPr>
        <w:pStyle w:val="berschrift2"/>
      </w:pPr>
      <w:bookmarkStart w:id="12" w:name="_Toc212122074"/>
      <w:r>
        <w:t>Beziehungen zwischen Tabellen</w:t>
      </w:r>
      <w:bookmarkEnd w:id="12"/>
    </w:p>
    <w:p w14:paraId="0506D829" w14:textId="77777777" w:rsidR="00391CCB" w:rsidRDefault="00000000">
      <w:r>
        <w:t>1:N Beziehungen:</w:t>
      </w:r>
    </w:p>
    <w:p w14:paraId="729F52D7" w14:textId="77777777" w:rsidR="00391CCB" w:rsidRDefault="00000000">
      <w:pPr>
        <w:pStyle w:val="Aufzhlungszeichen"/>
      </w:pPr>
      <w:r>
        <w:t>User -&gt; Ticket (created_by): Ein User kann viele Tickets erstellen</w:t>
      </w:r>
    </w:p>
    <w:p w14:paraId="6539F9EA" w14:textId="77777777" w:rsidR="00391CCB" w:rsidRDefault="00000000">
      <w:pPr>
        <w:pStyle w:val="Aufzhlungszeichen"/>
      </w:pPr>
      <w:r>
        <w:t>User -&gt; Ticket (assigned_to): Ein Agent kann viele Tickets bearbeiten</w:t>
      </w:r>
    </w:p>
    <w:p w14:paraId="7C3570ED" w14:textId="77777777" w:rsidR="00391CCB" w:rsidRDefault="00000000">
      <w:pPr>
        <w:pStyle w:val="Aufzhlungszeichen"/>
      </w:pPr>
      <w:r>
        <w:t>Ticket -&gt; TicketComment: Ein Ticket kann viele Kommentare haben</w:t>
      </w:r>
    </w:p>
    <w:p w14:paraId="293A3C05" w14:textId="77777777" w:rsidR="00391CCB" w:rsidRDefault="00000000">
      <w:pPr>
        <w:pStyle w:val="Aufzhlungszeichen"/>
      </w:pPr>
      <w:r>
        <w:t>Category -&gt; Ticket: Eine Kategorie kann viele Tickets haben</w:t>
      </w:r>
    </w:p>
    <w:p w14:paraId="3A1D5279" w14:textId="77777777" w:rsidR="00391CCB" w:rsidRDefault="00000000">
      <w:pPr>
        <w:pStyle w:val="Aufzhlungszeichen"/>
      </w:pPr>
      <w:r>
        <w:t>User -&gt; KnowledgeArticle: Ein User kann viele Artikel schreiben</w:t>
      </w:r>
    </w:p>
    <w:p w14:paraId="11F1D0D0" w14:textId="77777777" w:rsidR="00391CCB" w:rsidRDefault="00000000">
      <w:pPr>
        <w:pStyle w:val="berschrift1"/>
      </w:pPr>
      <w:bookmarkStart w:id="13" w:name="_Toc212122075"/>
      <w:r>
        <w:t>5. Models - Tiefgehende Analyse</w:t>
      </w:r>
      <w:bookmarkEnd w:id="13"/>
    </w:p>
    <w:p w14:paraId="04E481C6" w14:textId="77777777" w:rsidR="00391CCB" w:rsidRDefault="00000000">
      <w:pPr>
        <w:pStyle w:val="berschrift2"/>
      </w:pPr>
      <w:bookmarkStart w:id="14" w:name="_Toc212122076"/>
      <w:r>
        <w:t>User Model (apps/accounts/models.py)</w:t>
      </w:r>
      <w:bookmarkEnd w:id="14"/>
    </w:p>
    <w:p w14:paraId="4D5343F9" w14:textId="77777777" w:rsidR="00391CCB" w:rsidRDefault="00000000">
      <w:r>
        <w:br/>
        <w:t>from django.contrib.auth.models import AbstractUser</w:t>
      </w:r>
      <w:r>
        <w:br/>
      </w:r>
      <w:r>
        <w:br/>
        <w:t>class User(AbstractUser):</w:t>
      </w:r>
      <w:r>
        <w:br/>
        <w:t xml:space="preserve">    ROLE_CHOICES = [</w:t>
      </w:r>
      <w:r>
        <w:br/>
        <w:t xml:space="preserve">        ('customer', 'Customer'),</w:t>
      </w:r>
      <w:r>
        <w:br/>
        <w:t xml:space="preserve">        ('support_agent', 'Support Agent'),</w:t>
      </w:r>
      <w:r>
        <w:br/>
        <w:t xml:space="preserve">        ('admin', 'Administrator'),</w:t>
      </w:r>
      <w:r>
        <w:br/>
        <w:t xml:space="preserve">    ]</w:t>
      </w:r>
      <w:r>
        <w:br/>
      </w:r>
      <w:r>
        <w:br/>
        <w:t xml:space="preserve">    SUPPORT_LEVEL_CHOICES = [</w:t>
      </w:r>
      <w:r>
        <w:br/>
      </w:r>
      <w:r>
        <w:lastRenderedPageBreak/>
        <w:t xml:space="preserve">        (1, 'Level 1 - Junior'),</w:t>
      </w:r>
      <w:r>
        <w:br/>
        <w:t xml:space="preserve">        (2, 'Level 2 - Senior'),</w:t>
      </w:r>
      <w:r>
        <w:br/>
        <w:t xml:space="preserve">        (3, 'Level 3 - Expert'),</w:t>
      </w:r>
      <w:r>
        <w:br/>
        <w:t xml:space="preserve">        (4, 'Level 4 - Team Lead'),</w:t>
      </w:r>
      <w:r>
        <w:br/>
        <w:t xml:space="preserve">    ]</w:t>
      </w:r>
      <w:r>
        <w:br/>
      </w:r>
      <w:r>
        <w:br/>
        <w:t xml:space="preserve">    # Zusätzliche Felder</w:t>
      </w:r>
      <w:r>
        <w:br/>
        <w:t xml:space="preserve">    phone = models.CharField(max_length=20, blank=True)</w:t>
      </w:r>
      <w:r>
        <w:br/>
        <w:t xml:space="preserve">    role = models.CharField(max_length=20, choices=ROLE_CHOICES, default='customer')</w:t>
      </w:r>
      <w:r>
        <w:br/>
        <w:t xml:space="preserve">    support_level = models.IntegerField(choices=SUPPORT_LEVEL_CHOICES, default=1)</w:t>
      </w:r>
      <w:r>
        <w:br/>
        <w:t xml:space="preserve">    force_password_change = models.BooleanField(default=False)</w:t>
      </w:r>
      <w:r>
        <w:br/>
        <w:t xml:space="preserve">    created_at = models.DateTimeField(auto_now_add=True)</w:t>
      </w:r>
      <w:r>
        <w:br/>
        <w:t xml:space="preserve">    updated_at = models.DateTimeField(auto_now=True)</w:t>
      </w:r>
      <w:r>
        <w:br/>
      </w:r>
      <w:r>
        <w:br/>
        <w:t xml:space="preserve">    class Meta:</w:t>
      </w:r>
      <w:r>
        <w:br/>
        <w:t xml:space="preserve">        db_table = 'auth_user'</w:t>
      </w:r>
      <w:r>
        <w:br/>
        <w:t xml:space="preserve">        ordering = ['created_at']</w:t>
      </w:r>
      <w:r>
        <w:br/>
      </w:r>
      <w:r>
        <w:br/>
        <w:t xml:space="preserve">    def __str__(self):</w:t>
      </w:r>
      <w:r>
        <w:br/>
        <w:t xml:space="preserve">        return f"{self.get_full_name()} ({self.get_role_display()})"</w:t>
      </w:r>
      <w:r>
        <w:br/>
      </w:r>
      <w:r>
        <w:br/>
        <w:t xml:space="preserve">    @property</w:t>
      </w:r>
      <w:r>
        <w:br/>
        <w:t xml:space="preserve">    def full_name(self):</w:t>
      </w:r>
      <w:r>
        <w:br/>
        <w:t xml:space="preserve">        return f"{self.first_name} {self.last_name}".strip()</w:t>
      </w:r>
      <w:r>
        <w:br/>
      </w:r>
      <w:r>
        <w:br/>
        <w:t xml:space="preserve">    def can_access_ticket(self, ticket):</w:t>
      </w:r>
      <w:r>
        <w:br/>
        <w:t xml:space="preserve">        """Check if user can access this ticket"""</w:t>
      </w:r>
      <w:r>
        <w:br/>
        <w:t xml:space="preserve">        if self.role == 'admin':</w:t>
      </w:r>
      <w:r>
        <w:br/>
        <w:t xml:space="preserve">            return True</w:t>
      </w:r>
      <w:r>
        <w:br/>
        <w:t xml:space="preserve">        if self.role == 'support_agent':</w:t>
      </w:r>
      <w:r>
        <w:br/>
        <w:t xml:space="preserve">            return True</w:t>
      </w:r>
      <w:r>
        <w:br/>
        <w:t xml:space="preserve">        # Customers can only see their own tickets</w:t>
      </w:r>
      <w:r>
        <w:br/>
        <w:t xml:space="preserve">        return ticket.created_by == self</w:t>
      </w:r>
      <w:r>
        <w:br/>
        <w:t xml:space="preserve">    </w:t>
      </w:r>
    </w:p>
    <w:p w14:paraId="0E638665" w14:textId="77777777" w:rsidR="00391CCB" w:rsidRDefault="00000000">
      <w:pPr>
        <w:pStyle w:val="berschrift2"/>
      </w:pPr>
      <w:bookmarkStart w:id="15" w:name="_Toc212122077"/>
      <w:r>
        <w:t>Ticket Model (apps/tickets/models.py)</w:t>
      </w:r>
      <w:bookmarkEnd w:id="15"/>
    </w:p>
    <w:p w14:paraId="1B27897D" w14:textId="77777777" w:rsidR="00391CCB" w:rsidRDefault="00000000">
      <w:r>
        <w:br/>
        <w:t>class Ticket(models.Model):</w:t>
      </w:r>
      <w:r>
        <w:br/>
        <w:t xml:space="preserve">    STATUS_CHOICES = [</w:t>
      </w:r>
      <w:r>
        <w:br/>
        <w:t xml:space="preserve">        ('open', 'Open'),</w:t>
      </w:r>
      <w:r>
        <w:br/>
        <w:t xml:space="preserve">        ('in_progress', 'In Progress'),</w:t>
      </w:r>
      <w:r>
        <w:br/>
        <w:t xml:space="preserve">        ('resolved', 'Resolved'),</w:t>
      </w:r>
      <w:r>
        <w:br/>
        <w:t xml:space="preserve">        ('closed', 'Closed'),</w:t>
      </w:r>
      <w:r>
        <w:br/>
        <w:t xml:space="preserve">    ]</w:t>
      </w:r>
      <w:r>
        <w:br/>
      </w:r>
      <w:r>
        <w:br/>
      </w:r>
      <w:r>
        <w:lastRenderedPageBreak/>
        <w:t xml:space="preserve">    PRIORITY_CHOICES = [</w:t>
      </w:r>
      <w:r>
        <w:br/>
        <w:t xml:space="preserve">        ('low', 'Low'),</w:t>
      </w:r>
      <w:r>
        <w:br/>
        <w:t xml:space="preserve">        ('medium', 'Medium'),</w:t>
      </w:r>
      <w:r>
        <w:br/>
        <w:t xml:space="preserve">        ('high', 'High'),</w:t>
      </w:r>
      <w:r>
        <w:br/>
        <w:t xml:space="preserve">        ('critical', 'Critical'),</w:t>
      </w:r>
      <w:r>
        <w:br/>
        <w:t xml:space="preserve">    ]</w:t>
      </w:r>
      <w:r>
        <w:br/>
      </w:r>
      <w:r>
        <w:br/>
        <w:t xml:space="preserve">    # Wichtige Felder</w:t>
      </w:r>
      <w:r>
        <w:br/>
        <w:t xml:space="preserve">    ticket_number = models.CharField(max_length=20, unique=True)</w:t>
      </w:r>
      <w:r>
        <w:br/>
        <w:t xml:space="preserve">    title = models.CharField(max_length=200)</w:t>
      </w:r>
      <w:r>
        <w:br/>
        <w:t xml:space="preserve">    description = models.TextField()</w:t>
      </w:r>
      <w:r>
        <w:br/>
        <w:t xml:space="preserve">    status = models.CharField(max_length=20, choices=STATUS_CHOICES, default='open')</w:t>
      </w:r>
      <w:r>
        <w:br/>
        <w:t xml:space="preserve">    priority = models.CharField(max_length=20, choices=PRIORITY_CHOICES, default='medium')</w:t>
      </w:r>
      <w:r>
        <w:br/>
      </w:r>
      <w:r>
        <w:br/>
        <w:t xml:space="preserve">    # Beziehungen</w:t>
      </w:r>
      <w:r>
        <w:br/>
        <w:t xml:space="preserve">    created_by = models.ForeignKey(User, on_delete=models.PROTECT, related_name='created_tickets')</w:t>
      </w:r>
      <w:r>
        <w:br/>
        <w:t xml:space="preserve">    assigned_to = models.ForeignKey(User, on_delete=models.SET_NULL, null=True, blank=True,</w:t>
      </w:r>
      <w:r>
        <w:br/>
        <w:t xml:space="preserve">                                    related_name='assigned_tickets')</w:t>
      </w:r>
      <w:r>
        <w:br/>
        <w:t xml:space="preserve">    category = models.ForeignKey(Category, on_delete=models.SET_NULL, null=True, blank=True)</w:t>
      </w:r>
      <w:r>
        <w:br/>
        <w:t xml:space="preserve">    mobile_classroom = models.ForeignKey(MobileClassroom, on_delete=models.SET_NULL,</w:t>
      </w:r>
      <w:r>
        <w:br/>
        <w:t xml:space="preserve">                                         null=True, blank=True)</w:t>
      </w:r>
      <w:r>
        <w:br/>
      </w:r>
      <w:r>
        <w:br/>
        <w:t xml:space="preserve">    # Zeitstempel</w:t>
      </w:r>
      <w:r>
        <w:br/>
        <w:t xml:space="preserve">    created_at = models.DateTimeField(auto_now_add=True)</w:t>
      </w:r>
      <w:r>
        <w:br/>
        <w:t xml:space="preserve">    updated_at = models.DateTimeField(auto_now=True)</w:t>
      </w:r>
      <w:r>
        <w:br/>
        <w:t xml:space="preserve">    resolved_at = models.DateTimeField(null=True, blank=True)</w:t>
      </w:r>
      <w:r>
        <w:br/>
        <w:t xml:space="preserve">    closed_at = models.DateTimeField(null=True, blank=True)</w:t>
      </w:r>
      <w:r>
        <w:br/>
        <w:t xml:space="preserve">    sla_due_at = models.DateTimeField(null=True, blank=True)</w:t>
      </w:r>
      <w:r>
        <w:br/>
      </w:r>
      <w:r>
        <w:br/>
        <w:t xml:space="preserve">    class Meta:</w:t>
      </w:r>
      <w:r>
        <w:br/>
        <w:t xml:space="preserve">        db_table = 'tickets_ticket'</w:t>
      </w:r>
      <w:r>
        <w:br/>
        <w:t xml:space="preserve">        ordering = ['-created_at']</w:t>
      </w:r>
      <w:r>
        <w:br/>
        <w:t xml:space="preserve">        indexes = [</w:t>
      </w:r>
      <w:r>
        <w:br/>
        <w:t xml:space="preserve">            models.Index(fields=['status']),</w:t>
      </w:r>
      <w:r>
        <w:br/>
        <w:t xml:space="preserve">            models.Index(fields=['priority']),</w:t>
      </w:r>
      <w:r>
        <w:br/>
        <w:t xml:space="preserve">            models.Index(fields=['created_at']),</w:t>
      </w:r>
      <w:r>
        <w:br/>
        <w:t xml:space="preserve">        ]</w:t>
      </w:r>
      <w:r>
        <w:br/>
      </w:r>
      <w:r>
        <w:br/>
        <w:t xml:space="preserve">    def __str__(self):</w:t>
      </w:r>
      <w:r>
        <w:br/>
        <w:t xml:space="preserve">        return f"{self.ticket_number} - {self.title}"</w:t>
      </w:r>
      <w:r>
        <w:br/>
      </w:r>
      <w:r>
        <w:br/>
        <w:t xml:space="preserve">    def set_priority_based_sla(self):</w:t>
      </w:r>
      <w:r>
        <w:br/>
        <w:t xml:space="preserve">        """Set SLA due date based on priority"""</w:t>
      </w:r>
      <w:r>
        <w:br/>
        <w:t xml:space="preserve">        from datetime import timedelta</w:t>
      </w:r>
      <w:r>
        <w:br/>
        <w:t xml:space="preserve">        sla_hours = {'low': 24, 'medium': 8, 'high': 4, 'critical': 1}</w:t>
      </w:r>
      <w:r>
        <w:br/>
      </w:r>
      <w:r>
        <w:lastRenderedPageBreak/>
        <w:t xml:space="preserve">        self.sla_due_at = self.created_at + timedelta(hours=sla_hours[self.priority])</w:t>
      </w:r>
      <w:r>
        <w:br/>
      </w:r>
      <w:r>
        <w:br/>
        <w:t xml:space="preserve">    def get_history_as_text(self):</w:t>
      </w:r>
      <w:r>
        <w:br/>
        <w:t xml:space="preserve">        """Get ticket history for email"""</w:t>
      </w:r>
      <w:r>
        <w:br/>
        <w:t xml:space="preserve">        history = f"Ticket {self.ticket_number}: {self.title}\n"</w:t>
      </w:r>
      <w:r>
        <w:br/>
        <w:t xml:space="preserve">        history += f"Status: {self.get_status_display()}\n"</w:t>
      </w:r>
      <w:r>
        <w:br/>
        <w:t xml:space="preserve">        # ... weitere Details ...</w:t>
      </w:r>
      <w:r>
        <w:br/>
        <w:t xml:space="preserve">        return history</w:t>
      </w:r>
      <w:r>
        <w:br/>
        <w:t xml:space="preserve">    </w:t>
      </w:r>
    </w:p>
    <w:p w14:paraId="56D24E1C" w14:textId="77777777" w:rsidR="00391CCB" w:rsidRDefault="00000000">
      <w:pPr>
        <w:pStyle w:val="berschrift2"/>
      </w:pPr>
      <w:bookmarkStart w:id="16" w:name="_Toc212122078"/>
      <w:r>
        <w:t>TicketComment Model</w:t>
      </w:r>
      <w:bookmarkEnd w:id="16"/>
    </w:p>
    <w:p w14:paraId="5D0B6FDF" w14:textId="77777777" w:rsidR="00391CCB" w:rsidRDefault="00000000">
      <w:r>
        <w:br/>
        <w:t>class TicketComment(models.Model):</w:t>
      </w:r>
      <w:r>
        <w:br/>
        <w:t xml:space="preserve">    ticket = models.ForeignKey(Ticket, on_delete=models.CASCADE, related_name='comments')</w:t>
      </w:r>
      <w:r>
        <w:br/>
        <w:t xml:space="preserve">    author = models.ForeignKey(User, on_delete=models.PROTECT)</w:t>
      </w:r>
      <w:r>
        <w:br/>
        <w:t xml:space="preserve">    content = models.TextField()</w:t>
      </w:r>
      <w:r>
        <w:br/>
        <w:t xml:space="preserve">    is_internal = models.BooleanField(default=False)</w:t>
      </w:r>
      <w:r>
        <w:br/>
        <w:t xml:space="preserve">    created_at = models.DateTimeField(auto_now_add=True)</w:t>
      </w:r>
      <w:r>
        <w:br/>
        <w:t xml:space="preserve">    updated_at = models.DateTimeField(auto_now=True)</w:t>
      </w:r>
      <w:r>
        <w:br/>
      </w:r>
      <w:r>
        <w:br/>
        <w:t xml:space="preserve">    class Meta:</w:t>
      </w:r>
      <w:r>
        <w:br/>
        <w:t xml:space="preserve">        db_table = 'tickets_ticketcomment'</w:t>
      </w:r>
      <w:r>
        <w:br/>
        <w:t xml:space="preserve">        ordering = ['created_at']</w:t>
      </w:r>
      <w:r>
        <w:br/>
      </w:r>
      <w:r>
        <w:br/>
        <w:t xml:space="preserve">    def __str__(self):</w:t>
      </w:r>
      <w:r>
        <w:br/>
        <w:t xml:space="preserve">        return f"Comment on {self.ticket.ticket_number} by {self.author}"</w:t>
      </w:r>
      <w:r>
        <w:br/>
        <w:t xml:space="preserve">    </w:t>
      </w:r>
    </w:p>
    <w:p w14:paraId="1ACFA6D7" w14:textId="77777777" w:rsidR="00391CCB" w:rsidRDefault="00000000">
      <w:pPr>
        <w:pStyle w:val="berschrift2"/>
      </w:pPr>
      <w:bookmarkStart w:id="17" w:name="_Toc212122079"/>
      <w:r>
        <w:t>KnowledgeArticle Model</w:t>
      </w:r>
      <w:bookmarkEnd w:id="17"/>
    </w:p>
    <w:p w14:paraId="2B403E01" w14:textId="77777777" w:rsidR="00391CCB" w:rsidRDefault="00000000">
      <w:r>
        <w:br/>
        <w:t>class KnowledgeArticle(models.Model):</w:t>
      </w:r>
      <w:r>
        <w:br/>
        <w:t xml:space="preserve">    title = models.CharField(max_length=200)</w:t>
      </w:r>
      <w:r>
        <w:br/>
        <w:t xml:space="preserve">    slug = models.SlugField(unique=True)</w:t>
      </w:r>
      <w:r>
        <w:br/>
        <w:t xml:space="preserve">    content = models.TextField()  # HTML Content from TinyMCE</w:t>
      </w:r>
      <w:r>
        <w:br/>
        <w:t xml:space="preserve">    category = models.ForeignKey(KnowledgeCategory, on_delete=models.SET_NULL,</w:t>
      </w:r>
      <w:r>
        <w:br/>
        <w:t xml:space="preserve">                                 null=True, blank=True)</w:t>
      </w:r>
      <w:r>
        <w:br/>
        <w:t xml:space="preserve">    is_published = models.BooleanField(default=False)</w:t>
      </w:r>
      <w:r>
        <w:br/>
        <w:t xml:space="preserve">    created_by = models.ForeignKey(User, on_delete=models.PROTECT)</w:t>
      </w:r>
      <w:r>
        <w:br/>
        <w:t xml:space="preserve">    created_at = models.DateTimeField(auto_now_add=True)</w:t>
      </w:r>
      <w:r>
        <w:br/>
        <w:t xml:space="preserve">    updated_at = models.DateTimeField(auto_now=True)</w:t>
      </w:r>
      <w:r>
        <w:br/>
        <w:t xml:space="preserve">    view_count = models.IntegerField(default=0)</w:t>
      </w:r>
      <w:r>
        <w:br/>
      </w:r>
      <w:r>
        <w:br/>
        <w:t xml:space="preserve">    class Meta:</w:t>
      </w:r>
      <w:r>
        <w:br/>
        <w:t xml:space="preserve">        db_table = 'knowledge_knowledgearticle'</w:t>
      </w:r>
      <w:r>
        <w:br/>
        <w:t xml:space="preserve">        ordering = ['-created_at']</w:t>
      </w:r>
      <w:r>
        <w:br/>
      </w:r>
      <w:r>
        <w:lastRenderedPageBreak/>
        <w:br/>
        <w:t xml:space="preserve">    def __str__(self):</w:t>
      </w:r>
      <w:r>
        <w:br/>
        <w:t xml:space="preserve">        return self.title</w:t>
      </w:r>
      <w:r>
        <w:br/>
      </w:r>
      <w:r>
        <w:br/>
        <w:t xml:space="preserve">    def save(self, *args, **kwargs):</w:t>
      </w:r>
      <w:r>
        <w:br/>
        <w:t xml:space="preserve">        """Auto-generate slug from title"""</w:t>
      </w:r>
      <w:r>
        <w:br/>
        <w:t xml:space="preserve">        if not self.slug:</w:t>
      </w:r>
      <w:r>
        <w:br/>
        <w:t xml:space="preserve">            from django.utils.text import slugify</w:t>
      </w:r>
      <w:r>
        <w:br/>
        <w:t xml:space="preserve">            self.slug = slugify(self.title)</w:t>
      </w:r>
      <w:r>
        <w:br/>
        <w:t xml:space="preserve">        super().save(*args, **kwargs)</w:t>
      </w:r>
      <w:r>
        <w:br/>
      </w:r>
      <w:r>
        <w:br/>
        <w:t xml:space="preserve">    def increment_views(self):</w:t>
      </w:r>
      <w:r>
        <w:br/>
        <w:t xml:space="preserve">        """Increment view counter"""</w:t>
      </w:r>
      <w:r>
        <w:br/>
        <w:t xml:space="preserve">        self.view_count += 1</w:t>
      </w:r>
      <w:r>
        <w:br/>
        <w:t xml:space="preserve">        self.save(update_fields=['view_count'])</w:t>
      </w:r>
      <w:r>
        <w:br/>
        <w:t xml:space="preserve">    </w:t>
      </w:r>
    </w:p>
    <w:p w14:paraId="5A97732B" w14:textId="77777777" w:rsidR="00391CCB" w:rsidRDefault="00000000">
      <w:r>
        <w:br w:type="page"/>
      </w:r>
    </w:p>
    <w:p w14:paraId="7F2A2B68" w14:textId="77777777" w:rsidR="00391CCB" w:rsidRDefault="00000000">
      <w:pPr>
        <w:pStyle w:val="berschrift1"/>
      </w:pPr>
      <w:bookmarkStart w:id="18" w:name="_Toc212122080"/>
      <w:r>
        <w:lastRenderedPageBreak/>
        <w:t>6. Views und URL-Routing</w:t>
      </w:r>
      <w:bookmarkEnd w:id="18"/>
    </w:p>
    <w:p w14:paraId="0FD03F7A" w14:textId="77777777" w:rsidR="00391CCB" w:rsidRDefault="00000000">
      <w:pPr>
        <w:pStyle w:val="berschrift2"/>
      </w:pPr>
      <w:bookmarkStart w:id="19" w:name="_Toc212122081"/>
      <w:r>
        <w:t>URL Routing Struktur (urls.py)</w:t>
      </w:r>
      <w:bookmarkEnd w:id="19"/>
    </w:p>
    <w:p w14:paraId="431FE730" w14:textId="77777777" w:rsidR="00391CCB" w:rsidRDefault="00000000">
      <w:r>
        <w:br/>
        <w:t># helpdesk/urls.py (Haupt URL Router)</w:t>
      </w:r>
      <w:r>
        <w:br/>
        <w:t>from django.contrib import admin</w:t>
      </w:r>
      <w:r>
        <w:br/>
        <w:t>from django.urls import path, include</w:t>
      </w:r>
      <w:r>
        <w:br/>
        <w:t>from django.conf import settings</w:t>
      </w:r>
      <w:r>
        <w:br/>
        <w:t>from django.conf.urls.static import static</w:t>
      </w:r>
      <w:r>
        <w:br/>
      </w:r>
      <w:r>
        <w:br/>
        <w:t>urlpatterns = [</w:t>
      </w:r>
      <w:r>
        <w:br/>
        <w:t xml:space="preserve">    path('admin/', admin.site.urls),</w:t>
      </w:r>
      <w:r>
        <w:br/>
        <w:t xml:space="preserve">    path('', include('apps.main.urls', namespace='main')),</w:t>
      </w:r>
      <w:r>
        <w:br/>
        <w:t xml:space="preserve">    path('accounts/', include('apps.accounts.urls', namespace='accounts')),</w:t>
      </w:r>
      <w:r>
        <w:br/>
        <w:t xml:space="preserve">    path('tickets/', include('apps.tickets.urls', namespace='tickets')),</w:t>
      </w:r>
      <w:r>
        <w:br/>
        <w:t xml:space="preserve">    path('kb/', include('apps.knowledge.urls', namespace='knowledge')),</w:t>
      </w:r>
      <w:r>
        <w:br/>
        <w:t>]</w:t>
      </w:r>
      <w:r>
        <w:br/>
      </w:r>
      <w:r>
        <w:br/>
        <w:t>if settings.DEBUG:</w:t>
      </w:r>
      <w:r>
        <w:br/>
        <w:t xml:space="preserve">    urlpatterns += static(settings.MEDIA_URL, document_root=settings.MEDIA_ROOT)</w:t>
      </w:r>
      <w:r>
        <w:br/>
        <w:t xml:space="preserve">    urlpatterns += static(settings.STATIC_URL, document_root=settings.STATIC_ROOT)</w:t>
      </w:r>
      <w:r>
        <w:br/>
      </w:r>
      <w:r>
        <w:br/>
        <w:t># apps/tickets/urls.py (Ticket App URLs)</w:t>
      </w:r>
      <w:r>
        <w:br/>
        <w:t>from django.urls import path</w:t>
      </w:r>
      <w:r>
        <w:br/>
        <w:t>from . import views</w:t>
      </w:r>
      <w:r>
        <w:br/>
      </w:r>
      <w:r>
        <w:br/>
        <w:t>app_name = 'tickets'</w:t>
      </w:r>
      <w:r>
        <w:br/>
      </w:r>
      <w:r>
        <w:br/>
        <w:t>urlpatterns = [</w:t>
      </w:r>
      <w:r>
        <w:br/>
        <w:t xml:space="preserve">    path('', views.ticket_list, name='list'),</w:t>
      </w:r>
      <w:r>
        <w:br/>
        <w:t xml:space="preserve">    path('create/', views.ticket_create, name='create'),</w:t>
      </w:r>
      <w:r>
        <w:br/>
        <w:t xml:space="preserve">    path('&lt;int:pk&gt;/', views.ticket_detail, name='detail'),</w:t>
      </w:r>
      <w:r>
        <w:br/>
        <w:t xml:space="preserve">    path('&lt;int:pk&gt;/assign/', views.ticket_assign, name='assign'),</w:t>
      </w:r>
      <w:r>
        <w:br/>
        <w:t xml:space="preserve">    path('&lt;int:pk&gt;/escalate/', views.ticket_escalate, name='escalate'),</w:t>
      </w:r>
      <w:r>
        <w:br/>
        <w:t xml:space="preserve">    path('&lt;int:pk&gt;/close/', views.ticket_close, name='close'),</w:t>
      </w:r>
      <w:r>
        <w:br/>
        <w:t xml:space="preserve">    path('api/search-customers/', views.search_customers_api, name='search_customers_api'),</w:t>
      </w:r>
      <w:r>
        <w:br/>
        <w:t>]</w:t>
      </w:r>
      <w:r>
        <w:br/>
        <w:t xml:space="preserve">    </w:t>
      </w:r>
    </w:p>
    <w:p w14:paraId="39F4FB4C" w14:textId="77777777" w:rsidR="00391CCB" w:rsidRDefault="00000000">
      <w:pPr>
        <w:pStyle w:val="berschrift2"/>
      </w:pPr>
      <w:bookmarkStart w:id="20" w:name="_Toc212122082"/>
      <w:r>
        <w:t>View Funktion Beispiel</w:t>
      </w:r>
      <w:bookmarkEnd w:id="20"/>
    </w:p>
    <w:p w14:paraId="06596ACE" w14:textId="77777777" w:rsidR="00391CCB" w:rsidRDefault="00000000">
      <w:r>
        <w:br/>
        <w:t>from django.shortcuts import render, redirect, get_object_or_404</w:t>
      </w:r>
      <w:r>
        <w:br/>
        <w:t>from django.contrib.auth.decorators import login_required</w:t>
      </w:r>
      <w:r>
        <w:br/>
        <w:t>from django.contrib import messages</w:t>
      </w:r>
      <w:r>
        <w:br/>
        <w:t>from .models import Ticket, TicketComment</w:t>
      </w:r>
      <w:r>
        <w:br/>
      </w:r>
      <w:r>
        <w:lastRenderedPageBreak/>
        <w:t>from .forms import TicketCreateForm</w:t>
      </w:r>
      <w:r>
        <w:br/>
      </w:r>
      <w:r>
        <w:br/>
        <w:t>@login_required</w:t>
      </w:r>
      <w:r>
        <w:br/>
        <w:t>def ticket_detail(request, pk):</w:t>
      </w:r>
      <w:r>
        <w:br/>
        <w:t xml:space="preserve">    """View ticket details and add comments"""</w:t>
      </w:r>
      <w:r>
        <w:br/>
        <w:t xml:space="preserve">    # Security Check: Ensure user has access</w:t>
      </w:r>
      <w:r>
        <w:br/>
        <w:t xml:space="preserve">    ticket = get_object_or_404(Ticket, pk=pk)</w:t>
      </w:r>
      <w:r>
        <w:br/>
        <w:t xml:space="preserve">    if not request.user.can_access_ticket(ticket):</w:t>
      </w:r>
      <w:r>
        <w:br/>
        <w:t xml:space="preserve">        return HttpResponseForbidden()</w:t>
      </w:r>
      <w:r>
        <w:br/>
      </w:r>
      <w:r>
        <w:br/>
        <w:t xml:space="preserve">    # Handle comment submission</w:t>
      </w:r>
      <w:r>
        <w:br/>
        <w:t xml:space="preserve">    if request.method == 'POST':</w:t>
      </w:r>
      <w:r>
        <w:br/>
        <w:t xml:space="preserve">        form = TicketCommentForm(request.POST)</w:t>
      </w:r>
      <w:r>
        <w:br/>
        <w:t xml:space="preserve">        if form.is_valid():</w:t>
      </w:r>
      <w:r>
        <w:br/>
        <w:t xml:space="preserve">            comment = form.save(commit=False)</w:t>
      </w:r>
      <w:r>
        <w:br/>
        <w:t xml:space="preserve">            comment.ticket = ticket</w:t>
      </w:r>
      <w:r>
        <w:br/>
        <w:t xml:space="preserve">            comment.author = request.user</w:t>
      </w:r>
      <w:r>
        <w:br/>
        <w:t xml:space="preserve">            comment.save()</w:t>
      </w:r>
      <w:r>
        <w:br/>
        <w:t xml:space="preserve">            messages.success(request, 'Comment added!')</w:t>
      </w:r>
      <w:r>
        <w:br/>
        <w:t xml:space="preserve">            return redirect('tickets:detail', pk=ticket.pk)</w:t>
      </w:r>
      <w:r>
        <w:br/>
        <w:t xml:space="preserve">    else:</w:t>
      </w:r>
      <w:r>
        <w:br/>
        <w:t xml:space="preserve">        form = TicketCommentForm()</w:t>
      </w:r>
      <w:r>
        <w:br/>
      </w:r>
      <w:r>
        <w:br/>
        <w:t xml:space="preserve">    # Get visible comments based on user role</w:t>
      </w:r>
      <w:r>
        <w:br/>
        <w:t xml:space="preserve">    if request.user.role == 'customer':</w:t>
      </w:r>
      <w:r>
        <w:br/>
        <w:t xml:space="preserve">        comments = ticket.comments.filter(is_internal=False)</w:t>
      </w:r>
      <w:r>
        <w:br/>
        <w:t xml:space="preserve">    else:</w:t>
      </w:r>
      <w:r>
        <w:br/>
        <w:t xml:space="preserve">        comments = ticket.comments.all()</w:t>
      </w:r>
      <w:r>
        <w:br/>
      </w:r>
      <w:r>
        <w:br/>
        <w:t xml:space="preserve">    context = {</w:t>
      </w:r>
      <w:r>
        <w:br/>
        <w:t xml:space="preserve">        'ticket': ticket,</w:t>
      </w:r>
      <w:r>
        <w:br/>
        <w:t xml:space="preserve">        'comments': comments,</w:t>
      </w:r>
      <w:r>
        <w:br/>
        <w:t xml:space="preserve">        'form': form,</w:t>
      </w:r>
      <w:r>
        <w:br/>
        <w:t xml:space="preserve">    }</w:t>
      </w:r>
      <w:r>
        <w:br/>
        <w:t xml:space="preserve">    return render(request, 'tickets/detail.html', context)</w:t>
      </w:r>
      <w:r>
        <w:br/>
        <w:t xml:space="preserve">    </w:t>
      </w:r>
    </w:p>
    <w:p w14:paraId="2F630C4C" w14:textId="77777777" w:rsidR="00391CCB" w:rsidRDefault="00000000">
      <w:r>
        <w:br w:type="page"/>
      </w:r>
    </w:p>
    <w:p w14:paraId="05DB8093" w14:textId="77777777" w:rsidR="00391CCB" w:rsidRDefault="00000000">
      <w:pPr>
        <w:pStyle w:val="berschrift1"/>
      </w:pPr>
      <w:bookmarkStart w:id="21" w:name="_Toc212122083"/>
      <w:r>
        <w:lastRenderedPageBreak/>
        <w:t>7. Formularverarbeitung</w:t>
      </w:r>
      <w:bookmarkEnd w:id="21"/>
    </w:p>
    <w:p w14:paraId="50E04D62" w14:textId="77777777" w:rsidR="00391CCB" w:rsidRDefault="00000000">
      <w:pPr>
        <w:pStyle w:val="berschrift2"/>
      </w:pPr>
      <w:bookmarkStart w:id="22" w:name="_Toc212122084"/>
      <w:r>
        <w:t>Form Klassen (forms.py)</w:t>
      </w:r>
      <w:bookmarkEnd w:id="22"/>
    </w:p>
    <w:p w14:paraId="48059B77" w14:textId="77777777" w:rsidR="00391CCB" w:rsidRDefault="00000000">
      <w:r>
        <w:br/>
        <w:t>from django import forms</w:t>
      </w:r>
      <w:r>
        <w:br/>
        <w:t>from django.contrib.auth.forms import UserCreationForm</w:t>
      </w:r>
      <w:r>
        <w:br/>
        <w:t>from .models import Ticket, TicketComment, User</w:t>
      </w:r>
      <w:r>
        <w:br/>
      </w:r>
      <w:r>
        <w:br/>
        <w:t>class UserRegistrationForm(UserCreationForm):</w:t>
      </w:r>
      <w:r>
        <w:br/>
        <w:t xml:space="preserve">    """Form für Benutzer Registrierung"""</w:t>
      </w:r>
      <w:r>
        <w:br/>
        <w:t xml:space="preserve">    email = forms.EmailField(required=True)</w:t>
      </w:r>
      <w:r>
        <w:br/>
        <w:t xml:space="preserve">    first_name = forms.CharField(max_length=100, required=True)</w:t>
      </w:r>
      <w:r>
        <w:br/>
        <w:t xml:space="preserve">    last_name = forms.CharField(max_length=100, required=True)</w:t>
      </w:r>
      <w:r>
        <w:br/>
      </w:r>
      <w:r>
        <w:br/>
        <w:t xml:space="preserve">    class Meta:</w:t>
      </w:r>
      <w:r>
        <w:br/>
        <w:t xml:space="preserve">        model = User</w:t>
      </w:r>
      <w:r>
        <w:br/>
        <w:t xml:space="preserve">        fields = ('email', 'first_name', 'last_name', 'password1', 'password2')</w:t>
      </w:r>
      <w:r>
        <w:br/>
      </w:r>
      <w:r>
        <w:br/>
        <w:t>class TicketCreateForm(forms.ModelForm):</w:t>
      </w:r>
      <w:r>
        <w:br/>
        <w:t xml:space="preserve">    """Form für Ticket Erstellung durch Kunden"""</w:t>
      </w:r>
      <w:r>
        <w:br/>
        <w:t xml:space="preserve">    class Meta:</w:t>
      </w:r>
      <w:r>
        <w:br/>
        <w:t xml:space="preserve">        model = Ticket</w:t>
      </w:r>
      <w:r>
        <w:br/>
        <w:t xml:space="preserve">        fields = ['title', 'description', 'category', 'priority', 'mobile_classroom']</w:t>
      </w:r>
      <w:r>
        <w:br/>
        <w:t xml:space="preserve">        widgets = {</w:t>
      </w:r>
      <w:r>
        <w:br/>
        <w:t xml:space="preserve">            'title': forms.TextInput(attrs={'class': 'form-control'}),</w:t>
      </w:r>
      <w:r>
        <w:br/>
        <w:t xml:space="preserve">            'description': forms.Textarea(attrs={'class': 'form-control', 'rows': 6}),</w:t>
      </w:r>
      <w:r>
        <w:br/>
        <w:t xml:space="preserve">            'category': forms.Select(attrs={'class': 'form-control'}),</w:t>
      </w:r>
      <w:r>
        <w:br/>
        <w:t xml:space="preserve">            'priority': forms.Select(attrs={'class': 'form-control'}),</w:t>
      </w:r>
      <w:r>
        <w:br/>
        <w:t xml:space="preserve">            'mobile_classroom': forms.Select(attrs={'class': 'form-control'}),</w:t>
      </w:r>
      <w:r>
        <w:br/>
        <w:t xml:space="preserve">        }</w:t>
      </w:r>
      <w:r>
        <w:br/>
      </w:r>
      <w:r>
        <w:br/>
        <w:t>class TicketCommentForm(forms.ModelForm):</w:t>
      </w:r>
      <w:r>
        <w:br/>
        <w:t xml:space="preserve">    """Form für Ticket Kommentare"""</w:t>
      </w:r>
      <w:r>
        <w:br/>
        <w:t xml:space="preserve">    is_internal = forms.BooleanField(</w:t>
      </w:r>
      <w:r>
        <w:br/>
        <w:t xml:space="preserve">        required=False,</w:t>
      </w:r>
      <w:r>
        <w:br/>
        <w:t xml:space="preserve">        label='Internal comment (only visible to staff)',</w:t>
      </w:r>
      <w:r>
        <w:br/>
        <w:t xml:space="preserve">        widget=forms.CheckboxInput(attrs={'class': 'form-check-input'})</w:t>
      </w:r>
      <w:r>
        <w:br/>
        <w:t xml:space="preserve">    )</w:t>
      </w:r>
      <w:r>
        <w:br/>
      </w:r>
      <w:r>
        <w:br/>
        <w:t xml:space="preserve">    class Meta:</w:t>
      </w:r>
      <w:r>
        <w:br/>
        <w:t xml:space="preserve">        model = TicketComment</w:t>
      </w:r>
      <w:r>
        <w:br/>
        <w:t xml:space="preserve">        fields = ['content', 'is_internal']</w:t>
      </w:r>
      <w:r>
        <w:br/>
        <w:t xml:space="preserve">        widgets = {</w:t>
      </w:r>
      <w:r>
        <w:br/>
        <w:t xml:space="preserve">            'content': forms.Textarea(attrs={'class': 'form-control', 'rows': 4}),</w:t>
      </w:r>
      <w:r>
        <w:br/>
        <w:t xml:space="preserve">        }</w:t>
      </w:r>
      <w:r>
        <w:br/>
      </w:r>
      <w:r>
        <w:lastRenderedPageBreak/>
        <w:br/>
        <w:t xml:space="preserve">    def clean(self):</w:t>
      </w:r>
      <w:r>
        <w:br/>
        <w:t xml:space="preserve">        """Custom validation"""</w:t>
      </w:r>
      <w:r>
        <w:br/>
        <w:t xml:space="preserve">        cleaned_data = super().clean()</w:t>
      </w:r>
      <w:r>
        <w:br/>
        <w:t xml:space="preserve">        content = cleaned_data.get('content')</w:t>
      </w:r>
      <w:r>
        <w:br/>
      </w:r>
      <w:r>
        <w:br/>
        <w:t xml:space="preserve">        if content and len(content.strip()) &lt; 10:</w:t>
      </w:r>
      <w:r>
        <w:br/>
        <w:t xml:space="preserve">            raise forms.ValidationError("Comment must be at least 10 characters long")</w:t>
      </w:r>
      <w:r>
        <w:br/>
      </w:r>
      <w:r>
        <w:br/>
        <w:t xml:space="preserve">        return cleaned_data</w:t>
      </w:r>
      <w:r>
        <w:br/>
        <w:t xml:space="preserve">    </w:t>
      </w:r>
    </w:p>
    <w:p w14:paraId="1A2A0F88" w14:textId="77777777" w:rsidR="00391CCB" w:rsidRDefault="00000000">
      <w:r>
        <w:br w:type="page"/>
      </w:r>
    </w:p>
    <w:p w14:paraId="5AA28C14" w14:textId="77777777" w:rsidR="00391CCB" w:rsidRDefault="00000000">
      <w:pPr>
        <w:pStyle w:val="berschrift1"/>
      </w:pPr>
      <w:bookmarkStart w:id="23" w:name="_Toc212122085"/>
      <w:r>
        <w:lastRenderedPageBreak/>
        <w:t>11. Neue Django Apps erstellen</w:t>
      </w:r>
      <w:bookmarkEnd w:id="23"/>
    </w:p>
    <w:p w14:paraId="28E4B388" w14:textId="77777777" w:rsidR="00391CCB" w:rsidRDefault="00000000">
      <w:pPr>
        <w:pStyle w:val="berschrift2"/>
      </w:pPr>
      <w:bookmarkStart w:id="24" w:name="_Toc212122086"/>
      <w:r>
        <w:t>Schritt-für-Schritt Anleitung</w:t>
      </w:r>
      <w:bookmarkEnd w:id="24"/>
    </w:p>
    <w:p w14:paraId="68C84132" w14:textId="77777777" w:rsidR="00391CCB" w:rsidRDefault="00000000">
      <w:pPr>
        <w:pStyle w:val="berschrift3"/>
      </w:pPr>
      <w:bookmarkStart w:id="25" w:name="_Toc212122087"/>
      <w:r>
        <w:t>1. App Gerüst erstellen</w:t>
      </w:r>
      <w:bookmarkEnd w:id="25"/>
    </w:p>
    <w:p w14:paraId="6579FE5E" w14:textId="77777777" w:rsidR="00391CCB" w:rsidRDefault="00000000">
      <w:r>
        <w:t>python manage.py startapp my_new_app</w:t>
      </w:r>
    </w:p>
    <w:p w14:paraId="142048DF" w14:textId="77777777" w:rsidR="00391CCB" w:rsidRDefault="00000000">
      <w:pPr>
        <w:pStyle w:val="berschrift3"/>
      </w:pPr>
      <w:bookmarkStart w:id="26" w:name="_Toc212122088"/>
      <w:r>
        <w:t>2. App in INSTALLED_APPS registrieren</w:t>
      </w:r>
      <w:bookmarkEnd w:id="26"/>
    </w:p>
    <w:p w14:paraId="35985BFE" w14:textId="77777777" w:rsidR="00391CCB" w:rsidRDefault="00000000">
      <w:r>
        <w:br/>
        <w:t># helpdesk/settings.py</w:t>
      </w:r>
      <w:r>
        <w:br/>
        <w:t>INSTALLED_APPS = [</w:t>
      </w:r>
      <w:r>
        <w:br/>
        <w:t xml:space="preserve">    'django.contrib.admin',</w:t>
      </w:r>
      <w:r>
        <w:br/>
        <w:t xml:space="preserve">    'django.contrib.auth',</w:t>
      </w:r>
      <w:r>
        <w:br/>
        <w:t xml:space="preserve">    # ...</w:t>
      </w:r>
      <w:r>
        <w:br/>
        <w:t xml:space="preserve">    'apps.accounts',</w:t>
      </w:r>
      <w:r>
        <w:br/>
        <w:t xml:space="preserve">    'apps.tickets',</w:t>
      </w:r>
      <w:r>
        <w:br/>
        <w:t xml:space="preserve">    'apps.knowledge',</w:t>
      </w:r>
      <w:r>
        <w:br/>
        <w:t xml:space="preserve">    'apps.main',</w:t>
      </w:r>
      <w:r>
        <w:br/>
        <w:t xml:space="preserve">    'apps.my_new_app',  # Neue App hinzufügen</w:t>
      </w:r>
      <w:r>
        <w:br/>
        <w:t>]</w:t>
      </w:r>
      <w:r>
        <w:br/>
        <w:t xml:space="preserve">    </w:t>
      </w:r>
    </w:p>
    <w:p w14:paraId="310DF5F7" w14:textId="77777777" w:rsidR="00391CCB" w:rsidRDefault="00000000">
      <w:pPr>
        <w:pStyle w:val="berschrift3"/>
      </w:pPr>
      <w:bookmarkStart w:id="27" w:name="_Toc212122089"/>
      <w:r>
        <w:t>3. Models definieren</w:t>
      </w:r>
      <w:bookmarkEnd w:id="27"/>
    </w:p>
    <w:p w14:paraId="7FA1E4A3" w14:textId="77777777" w:rsidR="00391CCB" w:rsidRDefault="00000000">
      <w:r>
        <w:br/>
        <w:t># apps/my_new_app/models.py</w:t>
      </w:r>
      <w:r>
        <w:br/>
        <w:t>from django.db import models</w:t>
      </w:r>
      <w:r>
        <w:br/>
        <w:t>from apps.accounts.models import User</w:t>
      </w:r>
      <w:r>
        <w:br/>
      </w:r>
      <w:r>
        <w:br/>
        <w:t>class MyModel(models.Model):</w:t>
      </w:r>
      <w:r>
        <w:br/>
        <w:t xml:space="preserve">    """Beispiel Model für neue App"""</w:t>
      </w:r>
      <w:r>
        <w:br/>
        <w:t xml:space="preserve">    name = models.CharField(max_length=100)</w:t>
      </w:r>
      <w:r>
        <w:br/>
        <w:t xml:space="preserve">    description = models.TextField()</w:t>
      </w:r>
      <w:r>
        <w:br/>
        <w:t xml:space="preserve">    owner = models.ForeignKey(User, on_delete=models.CASCADE)</w:t>
      </w:r>
      <w:r>
        <w:br/>
        <w:t xml:space="preserve">    created_at = models.DateTimeField(auto_now_add=True)</w:t>
      </w:r>
      <w:r>
        <w:br/>
        <w:t xml:space="preserve">    updated_at = models.DateTimeField(auto_now=True)</w:t>
      </w:r>
      <w:r>
        <w:br/>
      </w:r>
      <w:r>
        <w:br/>
        <w:t xml:space="preserve">    class Meta:</w:t>
      </w:r>
      <w:r>
        <w:br/>
        <w:t xml:space="preserve">        db_table = 'my_new_app_mymodel'</w:t>
      </w:r>
      <w:r>
        <w:br/>
        <w:t xml:space="preserve">        ordering = ['-created_at']</w:t>
      </w:r>
      <w:r>
        <w:br/>
      </w:r>
      <w:r>
        <w:br/>
        <w:t xml:space="preserve">    def __str__(self):</w:t>
      </w:r>
      <w:r>
        <w:br/>
        <w:t xml:space="preserve">        return self.name</w:t>
      </w:r>
      <w:r>
        <w:br/>
        <w:t xml:space="preserve">    </w:t>
      </w:r>
    </w:p>
    <w:p w14:paraId="00CD2E3D" w14:textId="77777777" w:rsidR="00391CCB" w:rsidRDefault="00000000">
      <w:pPr>
        <w:pStyle w:val="berschrift3"/>
      </w:pPr>
      <w:bookmarkStart w:id="28" w:name="_Toc212122090"/>
      <w:r>
        <w:lastRenderedPageBreak/>
        <w:t>4. Admin registrieren</w:t>
      </w:r>
      <w:bookmarkEnd w:id="28"/>
    </w:p>
    <w:p w14:paraId="5A7398B9" w14:textId="77777777" w:rsidR="00391CCB" w:rsidRDefault="00000000">
      <w:r>
        <w:br/>
        <w:t># apps/my_new_app/admin.py</w:t>
      </w:r>
      <w:r>
        <w:br/>
        <w:t>from django.contrib import admin</w:t>
      </w:r>
      <w:r>
        <w:br/>
        <w:t>from .models import MyModel</w:t>
      </w:r>
      <w:r>
        <w:br/>
      </w:r>
      <w:r>
        <w:br/>
        <w:t>@admin.register(MyModel)</w:t>
      </w:r>
      <w:r>
        <w:br/>
        <w:t>class MyModelAdmin(admin.ModelAdmin):</w:t>
      </w:r>
      <w:r>
        <w:br/>
        <w:t xml:space="preserve">    list_display = ('name', 'owner', 'created_at')</w:t>
      </w:r>
      <w:r>
        <w:br/>
        <w:t xml:space="preserve">    list_filter = ('created_at', 'owner')</w:t>
      </w:r>
      <w:r>
        <w:br/>
        <w:t xml:space="preserve">    search_fields = ('name', 'description')</w:t>
      </w:r>
      <w:r>
        <w:br/>
        <w:t xml:space="preserve">    date_hierarchy = 'created_at'</w:t>
      </w:r>
      <w:r>
        <w:br/>
      </w:r>
      <w:r>
        <w:br/>
        <w:t xml:space="preserve">    def get_queryset(self, request):</w:t>
      </w:r>
      <w:r>
        <w:br/>
        <w:t xml:space="preserve">        """Filter basierend auf Benutzerrolle"""</w:t>
      </w:r>
      <w:r>
        <w:br/>
        <w:t xml:space="preserve">        qs = super().get_queryset(request)</w:t>
      </w:r>
      <w:r>
        <w:br/>
        <w:t xml:space="preserve">        if not request.user.is_superuser:</w:t>
      </w:r>
      <w:r>
        <w:br/>
        <w:t xml:space="preserve">            qs = qs.filter(owner=request.user)</w:t>
      </w:r>
      <w:r>
        <w:br/>
        <w:t xml:space="preserve">        return qs</w:t>
      </w:r>
      <w:r>
        <w:br/>
        <w:t xml:space="preserve">    </w:t>
      </w:r>
    </w:p>
    <w:p w14:paraId="1FB6E4C0" w14:textId="77777777" w:rsidR="00391CCB" w:rsidRDefault="00000000">
      <w:pPr>
        <w:pStyle w:val="berschrift3"/>
      </w:pPr>
      <w:bookmarkStart w:id="29" w:name="_Toc212122091"/>
      <w:r>
        <w:t>5. Forms erstellen</w:t>
      </w:r>
      <w:bookmarkEnd w:id="29"/>
    </w:p>
    <w:p w14:paraId="46725C23" w14:textId="77777777" w:rsidR="00391CCB" w:rsidRDefault="00000000">
      <w:r>
        <w:br/>
        <w:t># apps/my_new_app/forms.py</w:t>
      </w:r>
      <w:r>
        <w:br/>
        <w:t>from django import forms</w:t>
      </w:r>
      <w:r>
        <w:br/>
        <w:t>from .models import MyModel</w:t>
      </w:r>
      <w:r>
        <w:br/>
      </w:r>
      <w:r>
        <w:br/>
        <w:t>class MyModelForm(forms.ModelForm):</w:t>
      </w:r>
      <w:r>
        <w:br/>
        <w:t xml:space="preserve">    class Meta:</w:t>
      </w:r>
      <w:r>
        <w:br/>
        <w:t xml:space="preserve">        model = MyModel</w:t>
      </w:r>
      <w:r>
        <w:br/>
        <w:t xml:space="preserve">        fields = ['name', 'description']</w:t>
      </w:r>
      <w:r>
        <w:br/>
        <w:t xml:space="preserve">        widgets = {</w:t>
      </w:r>
      <w:r>
        <w:br/>
        <w:t xml:space="preserve">            'name': forms.TextInput(attrs={'class': 'form-control'}),</w:t>
      </w:r>
      <w:r>
        <w:br/>
        <w:t xml:space="preserve">            'description': forms.Textarea(attrs={'class': 'form-control', 'rows': 4}),</w:t>
      </w:r>
      <w:r>
        <w:br/>
        <w:t xml:space="preserve">        }</w:t>
      </w:r>
      <w:r>
        <w:br/>
        <w:t xml:space="preserve">    </w:t>
      </w:r>
    </w:p>
    <w:p w14:paraId="2C458202" w14:textId="77777777" w:rsidR="00391CCB" w:rsidRDefault="00000000">
      <w:pPr>
        <w:pStyle w:val="berschrift3"/>
      </w:pPr>
      <w:bookmarkStart w:id="30" w:name="_Toc212122092"/>
      <w:r>
        <w:t>6. Views erstellen</w:t>
      </w:r>
      <w:bookmarkEnd w:id="30"/>
    </w:p>
    <w:p w14:paraId="019951A9" w14:textId="77777777" w:rsidR="00391CCB" w:rsidRDefault="00000000">
      <w:r>
        <w:br/>
        <w:t># apps/my_new_app/views.py</w:t>
      </w:r>
      <w:r>
        <w:br/>
        <w:t>from django.shortcuts import render, redirect, get_object_or_404</w:t>
      </w:r>
      <w:r>
        <w:br/>
        <w:t>from django.contrib.auth.decorators import login_required</w:t>
      </w:r>
      <w:r>
        <w:br/>
        <w:t>from django.contrib import messages</w:t>
      </w:r>
      <w:r>
        <w:br/>
        <w:t>from .models import MyModel</w:t>
      </w:r>
      <w:r>
        <w:br/>
        <w:t>from .forms import MyModelForm</w:t>
      </w:r>
      <w:r>
        <w:br/>
      </w:r>
      <w:r>
        <w:br/>
      </w:r>
      <w:r>
        <w:lastRenderedPageBreak/>
        <w:t>@login_required</w:t>
      </w:r>
      <w:r>
        <w:br/>
        <w:t>def my_model_list(request):</w:t>
      </w:r>
      <w:r>
        <w:br/>
        <w:t xml:space="preserve">    """List all MyModel objects"""</w:t>
      </w:r>
      <w:r>
        <w:br/>
        <w:t xml:space="preserve">    if request.user.role == 'admin':</w:t>
      </w:r>
      <w:r>
        <w:br/>
        <w:t xml:space="preserve">        objects = MyModel.objects.all()</w:t>
      </w:r>
      <w:r>
        <w:br/>
        <w:t xml:space="preserve">    else:</w:t>
      </w:r>
      <w:r>
        <w:br/>
        <w:t xml:space="preserve">        objects = MyModel.objects.filter(owner=request.user)</w:t>
      </w:r>
      <w:r>
        <w:br/>
      </w:r>
      <w:r>
        <w:br/>
        <w:t xml:space="preserve">    return render(request, 'my_new_app/list.html', {'objects': objects})</w:t>
      </w:r>
      <w:r>
        <w:br/>
      </w:r>
      <w:r>
        <w:br/>
        <w:t>@login_required</w:t>
      </w:r>
      <w:r>
        <w:br/>
        <w:t>def my_model_create(request):</w:t>
      </w:r>
      <w:r>
        <w:br/>
        <w:t xml:space="preserve">    """Create new MyModel"""</w:t>
      </w:r>
      <w:r>
        <w:br/>
        <w:t xml:space="preserve">    if request.method == 'POST':</w:t>
      </w:r>
      <w:r>
        <w:br/>
        <w:t xml:space="preserve">        form = MyModelForm(request.POST)</w:t>
      </w:r>
      <w:r>
        <w:br/>
        <w:t xml:space="preserve">        if form.is_valid():</w:t>
      </w:r>
      <w:r>
        <w:br/>
        <w:t xml:space="preserve">            obj = form.save(commit=False)</w:t>
      </w:r>
      <w:r>
        <w:br/>
        <w:t xml:space="preserve">            obj.owner = request.user</w:t>
      </w:r>
      <w:r>
        <w:br/>
        <w:t xml:space="preserve">            obj.save()</w:t>
      </w:r>
      <w:r>
        <w:br/>
        <w:t xml:space="preserve">            messages.success(request, 'Created successfully!')</w:t>
      </w:r>
      <w:r>
        <w:br/>
        <w:t xml:space="preserve">            return redirect('my_new_app:list')</w:t>
      </w:r>
      <w:r>
        <w:br/>
        <w:t xml:space="preserve">    else:</w:t>
      </w:r>
      <w:r>
        <w:br/>
        <w:t xml:space="preserve">        form = MyModelForm()</w:t>
      </w:r>
      <w:r>
        <w:br/>
      </w:r>
      <w:r>
        <w:br/>
        <w:t xml:space="preserve">    return render(request, 'my_new_app/form.html', {'form': form})</w:t>
      </w:r>
      <w:r>
        <w:br/>
        <w:t xml:space="preserve">    </w:t>
      </w:r>
    </w:p>
    <w:p w14:paraId="71DE6615" w14:textId="77777777" w:rsidR="00391CCB" w:rsidRDefault="00000000">
      <w:pPr>
        <w:pStyle w:val="berschrift3"/>
      </w:pPr>
      <w:bookmarkStart w:id="31" w:name="_Toc212122093"/>
      <w:r>
        <w:t>7. URLs konfigurieren</w:t>
      </w:r>
      <w:bookmarkEnd w:id="31"/>
    </w:p>
    <w:p w14:paraId="7BFF1B7A" w14:textId="77777777" w:rsidR="00391CCB" w:rsidRDefault="00000000">
      <w:r>
        <w:br/>
        <w:t># apps/my_new_app/urls.py</w:t>
      </w:r>
      <w:r>
        <w:br/>
        <w:t>from django.urls import path</w:t>
      </w:r>
      <w:r>
        <w:br/>
        <w:t>from . import views</w:t>
      </w:r>
      <w:r>
        <w:br/>
      </w:r>
      <w:r>
        <w:br/>
        <w:t>app_name = 'my_new_app'</w:t>
      </w:r>
      <w:r>
        <w:br/>
      </w:r>
      <w:r>
        <w:br/>
        <w:t>urlpatterns = [</w:t>
      </w:r>
      <w:r>
        <w:br/>
        <w:t xml:space="preserve">    path('', views.my_model_list, name='list'),</w:t>
      </w:r>
      <w:r>
        <w:br/>
        <w:t xml:space="preserve">    path('create/', views.my_model_create, name='create'),</w:t>
      </w:r>
      <w:r>
        <w:br/>
        <w:t>]</w:t>
      </w:r>
      <w:r>
        <w:br/>
      </w:r>
      <w:r>
        <w:br/>
        <w:t># In helpdesk/urls.py hinzufügen:</w:t>
      </w:r>
      <w:r>
        <w:br/>
        <w:t>urlpatterns = [</w:t>
      </w:r>
      <w:r>
        <w:br/>
        <w:t xml:space="preserve">    # ...</w:t>
      </w:r>
      <w:r>
        <w:br/>
        <w:t xml:space="preserve">    path('my-app/', include('apps.my_new_app.urls', namespace='my_new_app')),</w:t>
      </w:r>
      <w:r>
        <w:br/>
        <w:t>]</w:t>
      </w:r>
      <w:r>
        <w:br/>
        <w:t xml:space="preserve">    </w:t>
      </w:r>
    </w:p>
    <w:p w14:paraId="04CE19A0" w14:textId="77777777" w:rsidR="00391CCB" w:rsidRDefault="00000000">
      <w:pPr>
        <w:pStyle w:val="berschrift3"/>
      </w:pPr>
      <w:bookmarkStart w:id="32" w:name="_Toc212122094"/>
      <w:r>
        <w:lastRenderedPageBreak/>
        <w:t>8. Migrations erstellen</w:t>
      </w:r>
      <w:bookmarkEnd w:id="32"/>
    </w:p>
    <w:p w14:paraId="71B9BDCD" w14:textId="77777777" w:rsidR="00391CCB" w:rsidRDefault="00000000">
      <w:r>
        <w:t>python manage.py makemigrations my_new_app</w:t>
      </w:r>
    </w:p>
    <w:p w14:paraId="7DB367E4" w14:textId="77777777" w:rsidR="00391CCB" w:rsidRDefault="00000000">
      <w:r>
        <w:t>python manage.py migrate my_new_app</w:t>
      </w:r>
    </w:p>
    <w:p w14:paraId="66A590EF" w14:textId="77777777" w:rsidR="00391CCB" w:rsidRDefault="00000000">
      <w:pPr>
        <w:pStyle w:val="berschrift3"/>
      </w:pPr>
      <w:bookmarkStart w:id="33" w:name="_Toc212122095"/>
      <w:r>
        <w:t>9. Templates erstellen</w:t>
      </w:r>
      <w:bookmarkEnd w:id="33"/>
    </w:p>
    <w:p w14:paraId="78B60B72" w14:textId="77777777" w:rsidR="00391CCB" w:rsidRDefault="00000000">
      <w:r>
        <w:t>Erstelle Template Ordner: templates/my_new_app/</w:t>
      </w:r>
    </w:p>
    <w:p w14:paraId="7AE20075" w14:textId="77777777" w:rsidR="00391CCB" w:rsidRDefault="00000000">
      <w:r>
        <w:t>Erstelle Dateien: list.html, form.html, detail.html</w:t>
      </w:r>
    </w:p>
    <w:p w14:paraId="4B388602" w14:textId="77777777" w:rsidR="00391CCB" w:rsidRDefault="00000000">
      <w:r>
        <w:br w:type="page"/>
      </w:r>
    </w:p>
    <w:p w14:paraId="5279DE28" w14:textId="77777777" w:rsidR="00391CCB" w:rsidRDefault="00000000">
      <w:pPr>
        <w:pStyle w:val="berschrift1"/>
      </w:pPr>
      <w:bookmarkStart w:id="34" w:name="_Toc212122096"/>
      <w:r>
        <w:lastRenderedPageBreak/>
        <w:t>12. Testing und Debugging</w:t>
      </w:r>
      <w:bookmarkEnd w:id="34"/>
    </w:p>
    <w:p w14:paraId="284C7FCC" w14:textId="77777777" w:rsidR="00391CCB" w:rsidRDefault="00000000">
      <w:pPr>
        <w:pStyle w:val="berschrift2"/>
      </w:pPr>
      <w:bookmarkStart w:id="35" w:name="_Toc212122097"/>
      <w:r>
        <w:t>Unit Tests schreiben</w:t>
      </w:r>
      <w:bookmarkEnd w:id="35"/>
    </w:p>
    <w:p w14:paraId="19CF71BB" w14:textId="77777777" w:rsidR="00391CCB" w:rsidRDefault="00000000">
      <w:r>
        <w:br/>
        <w:t># apps/tickets/tests.py</w:t>
      </w:r>
      <w:r>
        <w:br/>
        <w:t>from django.test import TestCase, Client</w:t>
      </w:r>
      <w:r>
        <w:br/>
        <w:t>from django.contrib.auth import get_user_model</w:t>
      </w:r>
      <w:r>
        <w:br/>
        <w:t>from .models import Ticket, Category</w:t>
      </w:r>
      <w:r>
        <w:br/>
      </w:r>
      <w:r>
        <w:br/>
        <w:t>User = get_user_model()</w:t>
      </w:r>
      <w:r>
        <w:br/>
      </w:r>
      <w:r>
        <w:br/>
        <w:t>class TicketModelTest(TestCase):</w:t>
      </w:r>
      <w:r>
        <w:br/>
        <w:t xml:space="preserve">    def setUp(self):</w:t>
      </w:r>
      <w:r>
        <w:br/>
        <w:t xml:space="preserve">        """Setup test data"""</w:t>
      </w:r>
      <w:r>
        <w:br/>
        <w:t xml:space="preserve">        self.user = User.objects.create_user(</w:t>
      </w:r>
      <w:r>
        <w:br/>
        <w:t xml:space="preserve">            email='test@example.com',</w:t>
      </w:r>
      <w:r>
        <w:br/>
        <w:t xml:space="preserve">            password='testpass123'</w:t>
      </w:r>
      <w:r>
        <w:br/>
        <w:t xml:space="preserve">        )</w:t>
      </w:r>
      <w:r>
        <w:br/>
        <w:t xml:space="preserve">        self.category = Category.objects.create(name='Test Category')</w:t>
      </w:r>
      <w:r>
        <w:br/>
      </w:r>
      <w:r>
        <w:br/>
        <w:t xml:space="preserve">    def test_ticket_creation(self):</w:t>
      </w:r>
      <w:r>
        <w:br/>
        <w:t xml:space="preserve">        """Test creating a ticket"""</w:t>
      </w:r>
      <w:r>
        <w:br/>
        <w:t xml:space="preserve">        ticket = Ticket.objects.create(</w:t>
      </w:r>
      <w:r>
        <w:br/>
        <w:t xml:space="preserve">            ticket_number='TST-001',</w:t>
      </w:r>
      <w:r>
        <w:br/>
        <w:t xml:space="preserve">            title='Test Ticket',</w:t>
      </w:r>
      <w:r>
        <w:br/>
        <w:t xml:space="preserve">            description='Test description',</w:t>
      </w:r>
      <w:r>
        <w:br/>
        <w:t xml:space="preserve">            created_by=self.user,</w:t>
      </w:r>
      <w:r>
        <w:br/>
        <w:t xml:space="preserve">            category=self.category</w:t>
      </w:r>
      <w:r>
        <w:br/>
        <w:t xml:space="preserve">        )</w:t>
      </w:r>
      <w:r>
        <w:br/>
        <w:t xml:space="preserve">        self.assertTrue(Ticket.objects.filter(ticket_number='TST-001').exists())</w:t>
      </w:r>
      <w:r>
        <w:br/>
      </w:r>
      <w:r>
        <w:br/>
        <w:t xml:space="preserve">    def test_ticket_sla_calculation(self):</w:t>
      </w:r>
      <w:r>
        <w:br/>
        <w:t xml:space="preserve">        """Test SLA due date calculation"""</w:t>
      </w:r>
      <w:r>
        <w:br/>
        <w:t xml:space="preserve">        ticket = Ticket.objects.create(</w:t>
      </w:r>
      <w:r>
        <w:br/>
        <w:t xml:space="preserve">            ticket_number='TST-002',</w:t>
      </w:r>
      <w:r>
        <w:br/>
        <w:t xml:space="preserve">            title='Test',</w:t>
      </w:r>
      <w:r>
        <w:br/>
        <w:t xml:space="preserve">            description='Test',</w:t>
      </w:r>
      <w:r>
        <w:br/>
        <w:t xml:space="preserve">            created_by=self.user,</w:t>
      </w:r>
      <w:r>
        <w:br/>
        <w:t xml:space="preserve">            priority='high'</w:t>
      </w:r>
      <w:r>
        <w:br/>
        <w:t xml:space="preserve">        )</w:t>
      </w:r>
      <w:r>
        <w:br/>
        <w:t xml:space="preserve">        ticket.set_priority_based_sla()</w:t>
      </w:r>
      <w:r>
        <w:br/>
        <w:t xml:space="preserve">        self.assertIsNotNone(ticket.sla_due_at)</w:t>
      </w:r>
      <w:r>
        <w:br/>
      </w:r>
      <w:r>
        <w:br/>
        <w:t>class TicketViewTest(TestCase):</w:t>
      </w:r>
      <w:r>
        <w:br/>
        <w:t xml:space="preserve">    def setUp(self):</w:t>
      </w:r>
      <w:r>
        <w:br/>
      </w:r>
      <w:r>
        <w:lastRenderedPageBreak/>
        <w:t xml:space="preserve">        self.client = Client()</w:t>
      </w:r>
      <w:r>
        <w:br/>
        <w:t xml:space="preserve">        self.user = User.objects.create_user(</w:t>
      </w:r>
      <w:r>
        <w:br/>
        <w:t xml:space="preserve">            email='test@example.com',</w:t>
      </w:r>
      <w:r>
        <w:br/>
        <w:t xml:space="preserve">            password='testpass123'</w:t>
      </w:r>
      <w:r>
        <w:br/>
        <w:t xml:space="preserve">        )</w:t>
      </w:r>
      <w:r>
        <w:br/>
      </w:r>
      <w:r>
        <w:br/>
        <w:t xml:space="preserve">    def test_ticket_list_requires_login(self):</w:t>
      </w:r>
      <w:r>
        <w:br/>
        <w:t xml:space="preserve">        """Test that ticket list requires authentication"""</w:t>
      </w:r>
      <w:r>
        <w:br/>
        <w:t xml:space="preserve">        response = self.client.get('/tickets/')</w:t>
      </w:r>
      <w:r>
        <w:br/>
        <w:t xml:space="preserve">        self.assertEqual(response.status_code, 302)  # Redirect to login</w:t>
      </w:r>
      <w:r>
        <w:br/>
      </w:r>
      <w:r>
        <w:br/>
        <w:t xml:space="preserve">    def test_ticket_list_authenticated(self):</w:t>
      </w:r>
      <w:r>
        <w:br/>
        <w:t xml:space="preserve">        """Test ticket list for authenticated user"""</w:t>
      </w:r>
      <w:r>
        <w:br/>
        <w:t xml:space="preserve">        self.client.login(email='test@example.com', password='testpass123')</w:t>
      </w:r>
      <w:r>
        <w:br/>
        <w:t xml:space="preserve">        response = self.client.get('/tickets/')</w:t>
      </w:r>
      <w:r>
        <w:br/>
        <w:t xml:space="preserve">        self.assertEqual(response.status_code, 200)</w:t>
      </w:r>
      <w:r>
        <w:br/>
        <w:t xml:space="preserve">    </w:t>
      </w:r>
    </w:p>
    <w:p w14:paraId="464AC463" w14:textId="77777777" w:rsidR="00391CCB" w:rsidRDefault="00000000">
      <w:pPr>
        <w:pStyle w:val="berschrift2"/>
      </w:pPr>
      <w:bookmarkStart w:id="36" w:name="_Toc212122098"/>
      <w:r>
        <w:t>Tests ausführen</w:t>
      </w:r>
      <w:bookmarkEnd w:id="36"/>
    </w:p>
    <w:p w14:paraId="3D5CDF4F" w14:textId="77777777" w:rsidR="00391CCB" w:rsidRDefault="00000000">
      <w:r>
        <w:t># Alle Tests:</w:t>
      </w:r>
    </w:p>
    <w:p w14:paraId="2EEFAF45" w14:textId="77777777" w:rsidR="00391CCB" w:rsidRDefault="00000000">
      <w:r>
        <w:t>python manage.py test</w:t>
      </w:r>
    </w:p>
    <w:p w14:paraId="3C23AE2D" w14:textId="77777777" w:rsidR="00391CCB" w:rsidRDefault="00000000">
      <w:r>
        <w:t># Spezifische App:</w:t>
      </w:r>
    </w:p>
    <w:p w14:paraId="3FDDD275" w14:textId="77777777" w:rsidR="00391CCB" w:rsidRDefault="00000000">
      <w:r>
        <w:t>python manage.py test apps.tickets</w:t>
      </w:r>
    </w:p>
    <w:p w14:paraId="3BDFB1BD" w14:textId="77777777" w:rsidR="00391CCB" w:rsidRDefault="00000000">
      <w:r>
        <w:t># Mit Verbosity:</w:t>
      </w:r>
    </w:p>
    <w:p w14:paraId="0FB27455" w14:textId="77777777" w:rsidR="00391CCB" w:rsidRDefault="00000000">
      <w:r>
        <w:t>python manage.py test -v 2</w:t>
      </w:r>
    </w:p>
    <w:p w14:paraId="4C259E18" w14:textId="77777777" w:rsidR="00391CCB" w:rsidRDefault="00000000">
      <w:r>
        <w:br w:type="page"/>
      </w:r>
    </w:p>
    <w:p w14:paraId="5A2EE7EB" w14:textId="77777777" w:rsidR="00391CCB" w:rsidRDefault="00000000">
      <w:pPr>
        <w:pStyle w:val="berschrift1"/>
      </w:pPr>
      <w:bookmarkStart w:id="37" w:name="_Toc212122099"/>
      <w:r>
        <w:lastRenderedPageBreak/>
        <w:t>13. Performance Optimierung</w:t>
      </w:r>
      <w:bookmarkEnd w:id="37"/>
    </w:p>
    <w:p w14:paraId="5483FD1C" w14:textId="77777777" w:rsidR="00391CCB" w:rsidRDefault="00000000">
      <w:pPr>
        <w:pStyle w:val="berschrift2"/>
      </w:pPr>
      <w:bookmarkStart w:id="38" w:name="_Toc212122100"/>
      <w:r>
        <w:t>Database Queries optimieren</w:t>
      </w:r>
      <w:bookmarkEnd w:id="38"/>
    </w:p>
    <w:p w14:paraId="6691F3BC" w14:textId="77777777" w:rsidR="00391CCB" w:rsidRDefault="00000000">
      <w:r>
        <w:br/>
        <w:t># SCHLECHT - N+1 Problem:</w:t>
      </w:r>
      <w:r>
        <w:br/>
        <w:t>tickets = Ticket.objects.all()</w:t>
      </w:r>
      <w:r>
        <w:br/>
        <w:t>for ticket in tickets:</w:t>
      </w:r>
      <w:r>
        <w:br/>
        <w:t xml:space="preserve">    print(ticket.created_by.full_name)  # Extra Query für jeden Ticket!</w:t>
      </w:r>
      <w:r>
        <w:br/>
      </w:r>
      <w:r>
        <w:br/>
        <w:t># GUT - Select Related:</w:t>
      </w:r>
      <w:r>
        <w:br/>
        <w:t>tickets = Ticket.objects.select_related('created_by', 'category')</w:t>
      </w:r>
      <w:r>
        <w:br/>
        <w:t>for ticket in tickets:</w:t>
      </w:r>
      <w:r>
        <w:br/>
        <w:t xml:space="preserve">    print(ticket.created_by.full_name)  # Keine extra Queries</w:t>
      </w:r>
      <w:r>
        <w:br/>
      </w:r>
      <w:r>
        <w:br/>
        <w:t># GUT - Prefetch Related für M2M:</w:t>
      </w:r>
      <w:r>
        <w:br/>
        <w:t>comments = TicketComment.objects.prefetch_related('ticket')</w:t>
      </w:r>
      <w:r>
        <w:br/>
        <w:t xml:space="preserve">    </w:t>
      </w:r>
    </w:p>
    <w:p w14:paraId="084067F7" w14:textId="77777777" w:rsidR="00391CCB" w:rsidRDefault="00000000">
      <w:pPr>
        <w:pStyle w:val="berschrift2"/>
      </w:pPr>
      <w:bookmarkStart w:id="39" w:name="_Toc212122101"/>
      <w:r>
        <w:t>Caching implementieren</w:t>
      </w:r>
      <w:bookmarkEnd w:id="39"/>
    </w:p>
    <w:p w14:paraId="29E11B17" w14:textId="77777777" w:rsidR="00391CCB" w:rsidRDefault="00000000">
      <w:r>
        <w:br/>
        <w:t>from django.views.decorators.cache import cache_page</w:t>
      </w:r>
      <w:r>
        <w:br/>
        <w:t>from django.core.cache import cache</w:t>
      </w:r>
      <w:r>
        <w:br/>
      </w:r>
      <w:r>
        <w:br/>
        <w:t># View-Level Caching (60 Sekunden)</w:t>
      </w:r>
      <w:r>
        <w:br/>
        <w:t>@cache_page(60)</w:t>
      </w:r>
      <w:r>
        <w:br/>
        <w:t>def cached_list(request):</w:t>
      </w:r>
      <w:r>
        <w:br/>
        <w:t xml:space="preserve">    items = MyModel.objects.all()</w:t>
      </w:r>
      <w:r>
        <w:br/>
        <w:t xml:space="preserve">    return render(request, 'list.html', {'items': items})</w:t>
      </w:r>
      <w:r>
        <w:br/>
      </w:r>
      <w:r>
        <w:br/>
        <w:t># Manuelles Caching:</w:t>
      </w:r>
      <w:r>
        <w:br/>
        <w:t>def get_stats():</w:t>
      </w:r>
      <w:r>
        <w:br/>
        <w:t xml:space="preserve">    cache_key = 'stats_cache'</w:t>
      </w:r>
      <w:r>
        <w:br/>
        <w:t xml:space="preserve">    stats = cache.get(cache_key)</w:t>
      </w:r>
      <w:r>
        <w:br/>
      </w:r>
      <w:r>
        <w:br/>
        <w:t xml:space="preserve">    if stats is None:</w:t>
      </w:r>
      <w:r>
        <w:br/>
        <w:t xml:space="preserve">        # Calculate stats</w:t>
      </w:r>
      <w:r>
        <w:br/>
        <w:t xml:space="preserve">        stats = expensive_calculation()</w:t>
      </w:r>
      <w:r>
        <w:br/>
        <w:t xml:space="preserve">        cache.set(cache_key, stats, 3600)  # Cache for 1 hour</w:t>
      </w:r>
      <w:r>
        <w:br/>
      </w:r>
      <w:r>
        <w:br/>
        <w:t xml:space="preserve">    return stats</w:t>
      </w:r>
      <w:r>
        <w:br/>
        <w:t xml:space="preserve">    </w:t>
      </w:r>
    </w:p>
    <w:p w14:paraId="3BD90936" w14:textId="77777777" w:rsidR="00391CCB" w:rsidRDefault="00000000">
      <w:pPr>
        <w:pStyle w:val="berschrift2"/>
      </w:pPr>
      <w:bookmarkStart w:id="40" w:name="_Toc212122102"/>
      <w:r>
        <w:t>Indexierung</w:t>
      </w:r>
      <w:bookmarkEnd w:id="40"/>
    </w:p>
    <w:p w14:paraId="10433DE1" w14:textId="77777777" w:rsidR="00391CCB" w:rsidRDefault="00000000">
      <w:r>
        <w:t>Füge Indizes zu häufig abgefragten Feldern hinzu:</w:t>
      </w:r>
    </w:p>
    <w:p w14:paraId="7EA98B5E" w14:textId="77777777" w:rsidR="00391CCB" w:rsidRDefault="00000000">
      <w:r>
        <w:t>- ticket.status</w:t>
      </w:r>
    </w:p>
    <w:p w14:paraId="4954A2EA" w14:textId="77777777" w:rsidR="00391CCB" w:rsidRDefault="00000000">
      <w:r>
        <w:lastRenderedPageBreak/>
        <w:t>- ticket.priority</w:t>
      </w:r>
    </w:p>
    <w:p w14:paraId="4EFAB7F5" w14:textId="77777777" w:rsidR="00391CCB" w:rsidRDefault="00000000">
      <w:r>
        <w:t>- ticket.created_at</w:t>
      </w:r>
    </w:p>
    <w:p w14:paraId="037020C0" w14:textId="77777777" w:rsidR="00391CCB" w:rsidRDefault="00000000">
      <w:r>
        <w:t>- ticket.created_by_id</w:t>
      </w:r>
    </w:p>
    <w:p w14:paraId="7FA52B0E" w14:textId="77777777" w:rsidR="00391CCB" w:rsidRDefault="00000000">
      <w:pPr>
        <w:pStyle w:val="berschrift1"/>
      </w:pPr>
      <w:bookmarkStart w:id="41" w:name="_Toc212122103"/>
      <w:r>
        <w:t>14. Deployment</w:t>
      </w:r>
      <w:bookmarkEnd w:id="41"/>
    </w:p>
    <w:p w14:paraId="7E71B8F6" w14:textId="77777777" w:rsidR="00391CCB" w:rsidRDefault="00000000">
      <w:pPr>
        <w:pStyle w:val="berschrift2"/>
      </w:pPr>
      <w:bookmarkStart w:id="42" w:name="_Toc212122104"/>
      <w:r>
        <w:t>Production Checklist</w:t>
      </w:r>
      <w:bookmarkEnd w:id="42"/>
    </w:p>
    <w:p w14:paraId="6BD19F63" w14:textId="77777777" w:rsidR="00391CCB" w:rsidRDefault="00000000">
      <w:pPr>
        <w:pStyle w:val="Aufzhlungszeichen"/>
      </w:pPr>
      <w:r>
        <w:t>DEBUG = False in settings.py</w:t>
      </w:r>
    </w:p>
    <w:p w14:paraId="63DC9A10" w14:textId="77777777" w:rsidR="00391CCB" w:rsidRDefault="00000000">
      <w:pPr>
        <w:pStyle w:val="Aufzhlungszeichen"/>
      </w:pPr>
      <w:r>
        <w:t>SECRET_KEY aus Umgebungsvariable</w:t>
      </w:r>
    </w:p>
    <w:p w14:paraId="210F56D1" w14:textId="77777777" w:rsidR="00391CCB" w:rsidRDefault="00000000">
      <w:pPr>
        <w:pStyle w:val="Aufzhlungszeichen"/>
      </w:pPr>
      <w:r>
        <w:t>ALLOWED_HOSTS korrekt konfiguriert</w:t>
      </w:r>
    </w:p>
    <w:p w14:paraId="64826531" w14:textId="77777777" w:rsidR="00391CCB" w:rsidRDefault="00000000">
      <w:pPr>
        <w:pStyle w:val="Aufzhlungszeichen"/>
      </w:pPr>
      <w:r>
        <w:t>Datenbank: PostgreSQL oder MySQL</w:t>
      </w:r>
    </w:p>
    <w:p w14:paraId="7970FDC3" w14:textId="77777777" w:rsidR="00391CCB" w:rsidRDefault="00000000">
      <w:pPr>
        <w:pStyle w:val="Aufzhlungszeichen"/>
      </w:pPr>
      <w:r>
        <w:t>Static Files sammeln: collectstatic</w:t>
      </w:r>
    </w:p>
    <w:p w14:paraId="7EC4106E" w14:textId="77777777" w:rsidR="00391CCB" w:rsidRDefault="00000000">
      <w:pPr>
        <w:pStyle w:val="Aufzhlungszeichen"/>
      </w:pPr>
      <w:r>
        <w:t>HTTPS/SSL aktiviert</w:t>
      </w:r>
    </w:p>
    <w:p w14:paraId="42B7500F" w14:textId="77777777" w:rsidR="00391CCB" w:rsidRDefault="00000000">
      <w:pPr>
        <w:pStyle w:val="Aufzhlungszeichen"/>
      </w:pPr>
      <w:r>
        <w:t>Backups konfiguriert</w:t>
      </w:r>
    </w:p>
    <w:p w14:paraId="0D873248" w14:textId="77777777" w:rsidR="00391CCB" w:rsidRDefault="00000000">
      <w:pPr>
        <w:pStyle w:val="Aufzhlungszeichen"/>
      </w:pPr>
      <w:r>
        <w:t>Logging konfiguriert</w:t>
      </w:r>
    </w:p>
    <w:p w14:paraId="16A0BE0A" w14:textId="77777777" w:rsidR="00391CCB" w:rsidRDefault="00000000">
      <w:pPr>
        <w:pStyle w:val="Aufzhlungszeichen"/>
      </w:pPr>
      <w:r>
        <w:t>Email Server konfiguriert</w:t>
      </w:r>
    </w:p>
    <w:p w14:paraId="2FA73CDB" w14:textId="77777777" w:rsidR="00391CCB" w:rsidRDefault="00000000">
      <w:pPr>
        <w:pStyle w:val="Aufzhlungszeichen"/>
      </w:pPr>
      <w:r>
        <w:t>Redis/Cache konfiguriert</w:t>
      </w:r>
    </w:p>
    <w:p w14:paraId="3DD67261" w14:textId="77777777" w:rsidR="00391CCB" w:rsidRDefault="00000000">
      <w:pPr>
        <w:pStyle w:val="Aufzhlungszeichen"/>
      </w:pPr>
      <w:r>
        <w:t>Celery Worker läuft</w:t>
      </w:r>
    </w:p>
    <w:p w14:paraId="66EEBE64" w14:textId="77777777" w:rsidR="00391CCB" w:rsidRDefault="00000000">
      <w:pPr>
        <w:pStyle w:val="Aufzhlungszeichen"/>
      </w:pPr>
      <w:r>
        <w:t>Monitoring eingerichtet</w:t>
      </w:r>
    </w:p>
    <w:p w14:paraId="700AE348" w14:textId="77777777" w:rsidR="00391CCB" w:rsidRDefault="00000000">
      <w:pPr>
        <w:pStyle w:val="berschrift1"/>
      </w:pPr>
      <w:bookmarkStart w:id="43" w:name="_Toc212122105"/>
      <w:r>
        <w:t>15. Best Practices</w:t>
      </w:r>
      <w:bookmarkEnd w:id="43"/>
    </w:p>
    <w:p w14:paraId="6CBE4301" w14:textId="77777777" w:rsidR="00391CCB" w:rsidRDefault="00000000">
      <w:pPr>
        <w:pStyle w:val="berschrift2"/>
      </w:pPr>
      <w:bookmarkStart w:id="44" w:name="_Toc212122106"/>
      <w:r>
        <w:t>Code Style und Struktur</w:t>
      </w:r>
      <w:bookmarkEnd w:id="44"/>
    </w:p>
    <w:p w14:paraId="5A1D7552" w14:textId="77777777" w:rsidR="00391CCB" w:rsidRDefault="00000000">
      <w:r>
        <w:br/>
        <w:t>1. Verwende Black für Code Formatting:</w:t>
      </w:r>
      <w:r>
        <w:br/>
        <w:t xml:space="preserve">   pip install black</w:t>
      </w:r>
      <w:r>
        <w:br/>
        <w:t xml:space="preserve">   black apps/</w:t>
      </w:r>
      <w:r>
        <w:br/>
      </w:r>
      <w:r>
        <w:br/>
        <w:t>2. Verwende flake8 für Linting:</w:t>
      </w:r>
      <w:r>
        <w:br/>
        <w:t xml:space="preserve">   pip install flake8</w:t>
      </w:r>
      <w:r>
        <w:br/>
        <w:t xml:space="preserve">   flake8 apps/</w:t>
      </w:r>
      <w:r>
        <w:br/>
      </w:r>
      <w:r>
        <w:br/>
        <w:t>3. Django Code Style Guide befolgen:</w:t>
      </w:r>
      <w:r>
        <w:br/>
        <w:t xml:space="preserve">   - PEP 8 für Python</w:t>
      </w:r>
      <w:r>
        <w:br/>
        <w:t xml:space="preserve">   - Deskriptive Variablennamen</w:t>
      </w:r>
      <w:r>
        <w:br/>
        <w:t xml:space="preserve">   - Docstrings für Funktionen</w:t>
      </w:r>
      <w:r>
        <w:br/>
        <w:t xml:space="preserve">   - Type Hints wo möglich (Python 3.6+)</w:t>
      </w:r>
      <w:r>
        <w:br/>
      </w:r>
      <w:r>
        <w:br/>
        <w:t>4. Git Workflow:</w:t>
      </w:r>
      <w:r>
        <w:br/>
        <w:t xml:space="preserve">   - feature/* Branches für neue Features</w:t>
      </w:r>
      <w:r>
        <w:br/>
        <w:t xml:space="preserve">   - bugfix/* Branches für Bugfixes</w:t>
      </w:r>
      <w:r>
        <w:br/>
        <w:t xml:space="preserve">   - Aussagekräftige Commit Messages</w:t>
      </w:r>
      <w:r>
        <w:br/>
      </w:r>
      <w:r>
        <w:lastRenderedPageBreak/>
        <w:t xml:space="preserve">   - Pull Requests für Code Review</w:t>
      </w:r>
      <w:r>
        <w:br/>
      </w:r>
      <w:r>
        <w:br/>
        <w:t>5. Dokumentation:</w:t>
      </w:r>
      <w:r>
        <w:br/>
        <w:t xml:space="preserve">   - Docstrings in Funktionen</w:t>
      </w:r>
      <w:r>
        <w:br/>
        <w:t xml:space="preserve">   - Inline Comments für komplexe Logik</w:t>
      </w:r>
      <w:r>
        <w:br/>
        <w:t xml:space="preserve">   - README.md aktuell halten</w:t>
      </w:r>
      <w:r>
        <w:br/>
        <w:t xml:space="preserve">   - API Dokumentation (z.B. mit Swagger)</w:t>
      </w:r>
      <w:r>
        <w:br/>
      </w:r>
      <w:r>
        <w:br/>
        <w:t>6. Security:</w:t>
      </w:r>
      <w:r>
        <w:br/>
        <w:t xml:space="preserve">   - Input Validation</w:t>
      </w:r>
      <w:r>
        <w:br/>
        <w:t xml:space="preserve">   - SQL Injection Prevention (ORM nutzt dies automatisch)</w:t>
      </w:r>
      <w:r>
        <w:br/>
        <w:t xml:space="preserve">   - XSS Protection</w:t>
      </w:r>
      <w:r>
        <w:br/>
        <w:t xml:space="preserve">   - CSRF Protection (Django eingebaut)</w:t>
      </w:r>
      <w:r>
        <w:br/>
        <w:t xml:space="preserve">   - HTTPS nur</w:t>
      </w:r>
      <w:r>
        <w:br/>
        <w:t xml:space="preserve">   - Secrets nicht in Code speichern</w:t>
      </w:r>
      <w:r>
        <w:br/>
        <w:t xml:space="preserve">    </w:t>
      </w:r>
    </w:p>
    <w:p w14:paraId="372AC3A6" w14:textId="77777777" w:rsidR="00391CCB" w:rsidRDefault="00391CCB"/>
    <w:p w14:paraId="7EA0909E" w14:textId="77777777" w:rsidR="00391CCB" w:rsidRDefault="00000000">
      <w:pPr>
        <w:jc w:val="center"/>
      </w:pPr>
      <w:r>
        <w:rPr>
          <w:i/>
          <w:sz w:val="16"/>
        </w:rPr>
        <w:t>© 2025 ML Gruppe Helpdesk System - Erweitertes Entwicklerhandbuch</w:t>
      </w:r>
    </w:p>
    <w:sectPr w:rsidR="00391CCB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910618">
    <w:abstractNumId w:val="8"/>
  </w:num>
  <w:num w:numId="2" w16cid:durableId="1335721101">
    <w:abstractNumId w:val="6"/>
  </w:num>
  <w:num w:numId="3" w16cid:durableId="1340623996">
    <w:abstractNumId w:val="5"/>
  </w:num>
  <w:num w:numId="4" w16cid:durableId="328607519">
    <w:abstractNumId w:val="4"/>
  </w:num>
  <w:num w:numId="5" w16cid:durableId="590773233">
    <w:abstractNumId w:val="7"/>
  </w:num>
  <w:num w:numId="6" w16cid:durableId="345058429">
    <w:abstractNumId w:val="3"/>
  </w:num>
  <w:num w:numId="7" w16cid:durableId="1120145398">
    <w:abstractNumId w:val="2"/>
  </w:num>
  <w:num w:numId="8" w16cid:durableId="1204177243">
    <w:abstractNumId w:val="1"/>
  </w:num>
  <w:num w:numId="9" w16cid:durableId="163925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0F6"/>
    <w:rsid w:val="0029639D"/>
    <w:rsid w:val="00326F90"/>
    <w:rsid w:val="00391CCB"/>
    <w:rsid w:val="00AA1D8D"/>
    <w:rsid w:val="00B47730"/>
    <w:rsid w:val="00CB0664"/>
    <w:rsid w:val="00FB7C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D41716"/>
  <w14:defaultImageDpi w14:val="300"/>
  <w15:docId w15:val="{B67A8E58-A33A-43AF-9758-3CC436C6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2870F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70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70F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870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4337</Words>
  <Characters>27324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Borowczak, Andreas</cp:lastModifiedBy>
  <cp:revision>2</cp:revision>
  <dcterms:created xsi:type="dcterms:W3CDTF">2013-12-23T23:15:00Z</dcterms:created>
  <dcterms:modified xsi:type="dcterms:W3CDTF">2025-10-23T12:27:00Z</dcterms:modified>
  <cp:category/>
</cp:coreProperties>
</file>
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D3F73" w14:textId="77777777" w:rsidR="00F81468" w:rsidRDefault="00000000">
      <w:pPr>
        <w:jc w:val="center"/>
      </w:pPr>
      <w:r>
        <w:rPr>
          <w:b/>
          <w:color w:val="003366"/>
          <w:sz w:val="48"/>
        </w:rPr>
        <w:t>ML Gruppe Helpdesk System</w:t>
      </w:r>
    </w:p>
    <w:p w14:paraId="4748202E" w14:textId="77777777" w:rsidR="00F81468" w:rsidRDefault="00000000">
      <w:pPr>
        <w:jc w:val="center"/>
      </w:pPr>
      <w:r>
        <w:rPr>
          <w:color w:val="336699"/>
          <w:sz w:val="36"/>
        </w:rPr>
        <w:t>Administrationshandbuch - Erweiterte Edition</w:t>
      </w:r>
    </w:p>
    <w:p w14:paraId="350752DD" w14:textId="77777777" w:rsidR="00F81468" w:rsidRDefault="00000000">
      <w:pPr>
        <w:jc w:val="center"/>
      </w:pPr>
      <w:r>
        <w:rPr>
          <w:i/>
          <w:sz w:val="20"/>
        </w:rPr>
        <w:t>Version 2.0 - 23.10.2025</w:t>
      </w:r>
    </w:p>
    <w:p w14:paraId="7502AD11" w14:textId="77777777" w:rsidR="00F81468" w:rsidRDefault="00F81468"/>
    <w:sdt>
      <w:sdtPr>
        <w:rPr>
          <w:lang w:val="de-DE"/>
        </w:rPr>
        <w:id w:val="-16566785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43996D96" w14:textId="1BE22B39" w:rsidR="0041696F" w:rsidRDefault="00416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4A19801" w14:textId="67AC6F21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11526" w:history="1">
            <w:r w:rsidRPr="00AA4C78">
              <w:rPr>
                <w:rStyle w:val="Hyperlink"/>
                <w:noProof/>
              </w:rPr>
              <w:t>1. Systemübersicht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482A" w14:textId="1E658B4A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27" w:history="1">
            <w:r w:rsidRPr="00AA4C78">
              <w:rPr>
                <w:rStyle w:val="Hyperlink"/>
                <w:noProof/>
              </w:rPr>
              <w:t>Benutzerrollen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A3903" w14:textId="04CF2334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28" w:history="1">
            <w:r w:rsidRPr="00AA4C78">
              <w:rPr>
                <w:rStyle w:val="Hyperlink"/>
                <w:noProof/>
              </w:rPr>
              <w:t>2. Benutzerverwaltung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2C69" w14:textId="4A3C0588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29" w:history="1">
            <w:r w:rsidRPr="00AA4C78">
              <w:rPr>
                <w:rStyle w:val="Hyperlink"/>
                <w:noProof/>
              </w:rPr>
              <w:t>Neue Benutzer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AFF4" w14:textId="37CA296C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30" w:history="1">
            <w:r w:rsidRPr="00AA4C78">
              <w:rPr>
                <w:rStyle w:val="Hyperlink"/>
                <w:noProof/>
              </w:rPr>
              <w:t>Passwortverwaltung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0E8F" w14:textId="69081F8A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31" w:history="1">
            <w:r w:rsidRPr="00AA4C78">
              <w:rPr>
                <w:rStyle w:val="Hyperlink"/>
                <w:noProof/>
              </w:rPr>
              <w:t>3. Datenbank-Konfiguration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8BF1" w14:textId="086B3B99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32" w:history="1">
            <w:r w:rsidRPr="00AA4C78">
              <w:rPr>
                <w:rStyle w:val="Hyperlink"/>
                <w:noProof/>
              </w:rPr>
              <w:t>Datenbank-Optionen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9077" w14:textId="0C1167D9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33" w:history="1">
            <w:r w:rsidRPr="00AA4C78">
              <w:rPr>
                <w:rStyle w:val="Hyperlink"/>
                <w:noProof/>
              </w:rPr>
              <w:t>MySQL/MariaDB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FEFE" w14:textId="5FD7F959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34" w:history="1">
            <w:r w:rsidRPr="00AA4C78">
              <w:rPr>
                <w:rStyle w:val="Hyperlink"/>
                <w:noProof/>
              </w:rPr>
              <w:t>Installation (Ubuntu/Debian)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A4758" w14:textId="53743FC1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35" w:history="1">
            <w:r w:rsidRPr="00AA4C78">
              <w:rPr>
                <w:rStyle w:val="Hyperlink"/>
                <w:noProof/>
              </w:rPr>
              <w:t>Datenbank und Benutzer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B21E" w14:textId="0A1EBF61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36" w:history="1">
            <w:r w:rsidRPr="00AA4C78">
              <w:rPr>
                <w:rStyle w:val="Hyperlink"/>
                <w:noProof/>
              </w:rPr>
              <w:t>Django Konfiguration (settings.py)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F6C0" w14:textId="26F92BB0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37" w:history="1">
            <w:r w:rsidRPr="00AA4C78">
              <w:rPr>
                <w:rStyle w:val="Hyperlink"/>
                <w:noProof/>
              </w:rPr>
              <w:t>Requirements.txt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6F307" w14:textId="696853D5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38" w:history="1">
            <w:r w:rsidRPr="00AA4C78">
              <w:rPr>
                <w:rStyle w:val="Hyperlink"/>
                <w:noProof/>
              </w:rPr>
              <w:t>PostgreSQL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60DC4" w14:textId="570B97E4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39" w:history="1">
            <w:r w:rsidRPr="00AA4C78">
              <w:rPr>
                <w:rStyle w:val="Hyperlink"/>
                <w:noProof/>
              </w:rPr>
              <w:t>Installation (Ubuntu/Debian)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D0DA" w14:textId="0710E1A8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40" w:history="1">
            <w:r w:rsidRPr="00AA4C78">
              <w:rPr>
                <w:rStyle w:val="Hyperlink"/>
                <w:noProof/>
              </w:rPr>
              <w:t>Datenbank und Benutzer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FAF5" w14:textId="790A4FB0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41" w:history="1">
            <w:r w:rsidRPr="00AA4C78">
              <w:rPr>
                <w:rStyle w:val="Hyperlink"/>
                <w:noProof/>
              </w:rPr>
              <w:t>Django Konfiguration (settings.py)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78F2" w14:textId="6613E8F2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42" w:history="1">
            <w:r w:rsidRPr="00AA4C78">
              <w:rPr>
                <w:rStyle w:val="Hyperlink"/>
                <w:noProof/>
              </w:rPr>
              <w:t>Requirements.txt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C424" w14:textId="389133C2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43" w:history="1">
            <w:r w:rsidRPr="00AA4C78">
              <w:rPr>
                <w:rStyle w:val="Hyperlink"/>
                <w:noProof/>
              </w:rPr>
              <w:t>MongoDB Konfiguration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765F3" w14:textId="595A7ABF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44" w:history="1">
            <w:r w:rsidRPr="00AA4C78">
              <w:rPr>
                <w:rStyle w:val="Hyperlink"/>
                <w:noProof/>
              </w:rPr>
              <w:t>Installation (Ubuntu/Debian)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F296B" w14:textId="1DCA8421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45" w:history="1">
            <w:r w:rsidRPr="00AA4C78">
              <w:rPr>
                <w:rStyle w:val="Hyperlink"/>
                <w:noProof/>
              </w:rPr>
              <w:t>Django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B75F" w14:textId="74BA2209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46" w:history="1">
            <w:r w:rsidRPr="00AA4C78">
              <w:rPr>
                <w:rStyle w:val="Hyperlink"/>
                <w:noProof/>
              </w:rPr>
              <w:t>4. Caching und Queue-System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BEFC" w14:textId="7CF59B4A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47" w:history="1">
            <w:r w:rsidRPr="00AA4C78">
              <w:rPr>
                <w:rStyle w:val="Hyperlink"/>
                <w:noProof/>
              </w:rPr>
              <w:t>Redis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A8C9C" w14:textId="1CE1BBE9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48" w:history="1">
            <w:r w:rsidRPr="00AA4C78">
              <w:rPr>
                <w:rStyle w:val="Hyperlink"/>
                <w:noProof/>
              </w:rPr>
              <w:t>Installation (Ubuntu/Debian)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105F4" w14:textId="66EBA69F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49" w:history="1">
            <w:r w:rsidRPr="00AA4C78">
              <w:rPr>
                <w:rStyle w:val="Hyperlink"/>
                <w:noProof/>
              </w:rPr>
              <w:t>Redis Konfiguration überprüfen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2DD7" w14:textId="0D2DC3CF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50" w:history="1">
            <w:r w:rsidRPr="00AA4C78">
              <w:rPr>
                <w:rStyle w:val="Hyperlink"/>
                <w:noProof/>
              </w:rPr>
              <w:t>Django Cache mit 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86E5" w14:textId="16602FF8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51" w:history="1">
            <w:r w:rsidRPr="00AA4C78">
              <w:rPr>
                <w:rStyle w:val="Hyperlink"/>
                <w:noProof/>
              </w:rPr>
              <w:t>Celery und 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0C759" w14:textId="0C4AF46A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52" w:history="1">
            <w:r w:rsidRPr="00AA4C78">
              <w:rPr>
                <w:rStyle w:val="Hyperlink"/>
                <w:noProof/>
              </w:rPr>
              <w:t>RabbitMQ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7819" w14:textId="3EBE3E09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53" w:history="1">
            <w:r w:rsidRPr="00AA4C78">
              <w:rPr>
                <w:rStyle w:val="Hyperlink"/>
                <w:noProof/>
              </w:rPr>
              <w:t>Celery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3DF4" w14:textId="04B7FFE6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54" w:history="1">
            <w:r w:rsidRPr="00AA4C78">
              <w:rPr>
                <w:rStyle w:val="Hyperlink"/>
                <w:noProof/>
              </w:rPr>
              <w:t>Celery Konfiguration (celery.py)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C8E7" w14:textId="4613B42F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55" w:history="1">
            <w:r w:rsidRPr="00AA4C78">
              <w:rPr>
                <w:rStyle w:val="Hyperlink"/>
                <w:noProof/>
              </w:rPr>
              <w:t>Celery Worker starten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12B25" w14:textId="4419799C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56" w:history="1">
            <w:r w:rsidRPr="00AA4C78">
              <w:rPr>
                <w:rStyle w:val="Hyperlink"/>
                <w:noProof/>
              </w:rPr>
              <w:t>5. Standalone Deployment (Apache/Nginx)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11391" w14:textId="642692AD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57" w:history="1">
            <w:r w:rsidRPr="00AA4C78">
              <w:rPr>
                <w:rStyle w:val="Hyperlink"/>
                <w:noProof/>
              </w:rPr>
              <w:t>Apache2 mit Gunicorn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7572" w14:textId="456E6DB1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58" w:history="1">
            <w:r w:rsidRPr="00AA4C7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7319" w14:textId="305C0E44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59" w:history="1">
            <w:r w:rsidRPr="00AA4C78">
              <w:rPr>
                <w:rStyle w:val="Hyperlink"/>
                <w:noProof/>
              </w:rPr>
              <w:t>Gunicorn Service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7A5E" w14:textId="3BB3A789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60" w:history="1">
            <w:r w:rsidRPr="00AA4C78">
              <w:rPr>
                <w:rStyle w:val="Hyperlink"/>
                <w:noProof/>
              </w:rPr>
              <w:t>Apache VirtualHost 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64C2" w14:textId="044EA201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61" w:history="1">
            <w:r w:rsidRPr="00AA4C78">
              <w:rPr>
                <w:rStyle w:val="Hyperlink"/>
                <w:noProof/>
              </w:rPr>
              <w:t>Nginx mit Gunicorn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1CA7" w14:textId="263C7B92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62" w:history="1">
            <w:r w:rsidRPr="00AA4C78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F2A9" w14:textId="0C16180E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63" w:history="1">
            <w:r w:rsidRPr="00AA4C78">
              <w:rPr>
                <w:rStyle w:val="Hyperlink"/>
                <w:noProof/>
              </w:rPr>
              <w:t>Nginx 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F583" w14:textId="5A2E33B4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64" w:history="1">
            <w:r w:rsidRPr="00AA4C78">
              <w:rPr>
                <w:rStyle w:val="Hyperlink"/>
                <w:noProof/>
              </w:rPr>
              <w:t>6. ISPConfig 3 mit Apache2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A4AB" w14:textId="59E60E6E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65" w:history="1">
            <w:r w:rsidRPr="00AA4C78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F42F" w14:textId="320ECAA0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66" w:history="1">
            <w:r w:rsidRPr="00AA4C78">
              <w:rPr>
                <w:rStyle w:val="Hyperlink"/>
                <w:noProof/>
              </w:rPr>
              <w:t>Schritt 1: Virtuelle Website in ISPConfig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9486" w14:textId="5B8C6E75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67" w:history="1">
            <w:r w:rsidRPr="00AA4C78">
              <w:rPr>
                <w:rStyle w:val="Hyperlink"/>
                <w:noProof/>
              </w:rPr>
              <w:t>Schritt 2: SSH Zugriff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D6A3" w14:textId="17F9FBB6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68" w:history="1">
            <w:r w:rsidRPr="00AA4C78">
              <w:rPr>
                <w:rStyle w:val="Hyperlink"/>
                <w:noProof/>
              </w:rPr>
              <w:t>Schritt 3: Applikation hochladen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EBA8" w14:textId="1244B214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69" w:history="1">
            <w:r w:rsidRPr="00AA4C78">
              <w:rPr>
                <w:rStyle w:val="Hyperlink"/>
                <w:noProof/>
              </w:rPr>
              <w:t>Schritt 4: Apache VirtualHost 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4479A" w14:textId="22382FF9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70" w:history="1">
            <w:r w:rsidRPr="00AA4C78">
              <w:rPr>
                <w:rStyle w:val="Hyperlink"/>
                <w:noProof/>
              </w:rPr>
              <w:t>Schritt 5: Gunicorn als Systemd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B8EF" w14:textId="54F38598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71" w:history="1">
            <w:r w:rsidRPr="00AA4C78">
              <w:rPr>
                <w:rStyle w:val="Hyperlink"/>
                <w:noProof/>
              </w:rPr>
              <w:t>7. ISPConfig 3 mit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28870" w14:textId="7BFF9071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72" w:history="1">
            <w:r w:rsidRPr="00AA4C78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DB79" w14:textId="5CC210E1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73" w:history="1">
            <w:r w:rsidRPr="00AA4C78">
              <w:rPr>
                <w:rStyle w:val="Hyperlink"/>
                <w:noProof/>
              </w:rPr>
              <w:t>Schritt 1: Virtuelle Website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7FEF" w14:textId="71C1B9E8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74" w:history="1">
            <w:r w:rsidRPr="00AA4C78">
              <w:rPr>
                <w:rStyle w:val="Hyperlink"/>
                <w:noProof/>
              </w:rPr>
              <w:t>Schritt 2: Nginx Server Block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B889" w14:textId="6C4469A1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75" w:history="1">
            <w:r w:rsidRPr="00AA4C78">
              <w:rPr>
                <w:rStyle w:val="Hyperlink"/>
                <w:noProof/>
              </w:rPr>
              <w:t>Schritt 3: Gunicorn für ISPConfig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428E6" w14:textId="4F94C330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76" w:history="1">
            <w:r w:rsidRPr="00AA4C78">
              <w:rPr>
                <w:rStyle w:val="Hyperlink"/>
                <w:noProof/>
              </w:rPr>
              <w:t>8. Plesk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1E42F" w14:textId="3B2108CC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77" w:history="1">
            <w:r w:rsidRPr="00AA4C78">
              <w:rPr>
                <w:rStyle w:val="Hyperlink"/>
                <w:noProof/>
              </w:rPr>
              <w:t>Vorbedingungen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B6BE" w14:textId="32EFCB9D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78" w:history="1">
            <w:r w:rsidRPr="00AA4C78">
              <w:rPr>
                <w:rStyle w:val="Hyperlink"/>
                <w:noProof/>
              </w:rPr>
              <w:t>Schritt 1: Subdomain/Domain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5E6F" w14:textId="5ADE99A1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79" w:history="1">
            <w:r w:rsidRPr="00AA4C78">
              <w:rPr>
                <w:rStyle w:val="Hyperlink"/>
                <w:noProof/>
              </w:rPr>
              <w:t>Schritt 2: Python Anwendung hochladen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97FC6" w14:textId="4F41EE71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80" w:history="1">
            <w:r w:rsidRPr="00AA4C78">
              <w:rPr>
                <w:rStyle w:val="Hyperlink"/>
                <w:noProof/>
              </w:rPr>
              <w:t>Schritt 3: Virtual Environment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924C" w14:textId="59220E66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81" w:history="1">
            <w:r w:rsidRPr="00AA4C78">
              <w:rPr>
                <w:rStyle w:val="Hyperlink"/>
                <w:noProof/>
              </w:rPr>
              <w:t>Schritt 4: Node.js Anwendung in Plesk 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1D0A" w14:textId="32C8C366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82" w:history="1">
            <w:r w:rsidRPr="00AA4C78">
              <w:rPr>
                <w:rStyle w:val="Hyperlink"/>
                <w:noProof/>
              </w:rPr>
              <w:t>Schritt 5: Apache/Nginx Proxy konfigurieren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E1A5" w14:textId="367E92B1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83" w:history="1">
            <w:r w:rsidRPr="00AA4C78">
              <w:rPr>
                <w:rStyle w:val="Hyperlink"/>
                <w:noProof/>
              </w:rPr>
              <w:t>9. Knowledge Base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F6F0E" w14:textId="78048D2E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84" w:history="1">
            <w:r w:rsidRPr="00AA4C78">
              <w:rPr>
                <w:rStyle w:val="Hyperlink"/>
                <w:noProof/>
              </w:rPr>
              <w:t>Artikel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2629" w14:textId="2FB3EE58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85" w:history="1">
            <w:r w:rsidRPr="00AA4C78">
              <w:rPr>
                <w:rStyle w:val="Hyperlink"/>
                <w:noProof/>
              </w:rPr>
              <w:t>10. Support-Levels und Team-Lead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89D9A" w14:textId="2A07C702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86" w:history="1">
            <w:r w:rsidRPr="00AA4C78">
              <w:rPr>
                <w:rStyle w:val="Hyperlink"/>
                <w:noProof/>
              </w:rPr>
              <w:t>Support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0B50" w14:textId="16941BE1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87" w:history="1">
            <w:r w:rsidRPr="00AA4C78">
              <w:rPr>
                <w:rStyle w:val="Hyperlink"/>
                <w:noProof/>
              </w:rPr>
              <w:t>11. Statistiken und Berichte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5EB42" w14:textId="19E6154C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88" w:history="1">
            <w:r w:rsidRPr="00AA4C78">
              <w:rPr>
                <w:rStyle w:val="Hyperlink"/>
                <w:noProof/>
              </w:rPr>
              <w:t>12. Sicherheit und Datenschutz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F0BBC" w14:textId="6533CC39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89" w:history="1">
            <w:r w:rsidRPr="00AA4C78">
              <w:rPr>
                <w:rStyle w:val="Hyperlink"/>
                <w:noProof/>
              </w:rPr>
              <w:t>SSL/TLS Zertifikat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ED16" w14:textId="06DDE2D6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90" w:history="1">
            <w:r w:rsidRPr="00AA4C78">
              <w:rPr>
                <w:rStyle w:val="Hyperlink"/>
                <w:noProof/>
              </w:rPr>
              <w:t>Firewall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2AE6" w14:textId="71429D8A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91" w:history="1">
            <w:r w:rsidRPr="00AA4C78">
              <w:rPr>
                <w:rStyle w:val="Hyperlink"/>
                <w:noProof/>
              </w:rPr>
              <w:t>Django Security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A573" w14:textId="32ED60BF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92" w:history="1">
            <w:r w:rsidRPr="00AA4C78">
              <w:rPr>
                <w:rStyle w:val="Hyperlink"/>
                <w:noProof/>
              </w:rPr>
              <w:t>13. Backup und Wartung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31C32" w14:textId="7E9069E7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93" w:history="1">
            <w:r w:rsidRPr="00AA4C78">
              <w:rPr>
                <w:rStyle w:val="Hyperlink"/>
                <w:noProof/>
              </w:rPr>
              <w:t>Automatische Datenbank-Backups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87D3" w14:textId="5DD0CF6D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94" w:history="1">
            <w:r w:rsidRPr="00AA4C78">
              <w:rPr>
                <w:rStyle w:val="Hyperlink"/>
                <w:noProof/>
              </w:rPr>
              <w:t>Cron Job für tägliche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8571" w14:textId="11201EB1" w:rsidR="0041696F" w:rsidRDefault="0041696F">
          <w:pPr>
            <w:pStyle w:val="Verzeichnis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95" w:history="1">
            <w:r w:rsidRPr="00AA4C78">
              <w:rPr>
                <w:rStyle w:val="Hyperlink"/>
                <w:noProof/>
              </w:rPr>
              <w:t>14.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0716" w14:textId="5796ABEF" w:rsidR="0041696F" w:rsidRDefault="0041696F">
          <w:pPr>
            <w:pStyle w:val="Verzeichnis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96" w:history="1">
            <w:r w:rsidRPr="00AA4C78">
              <w:rPr>
                <w:rStyle w:val="Hyperlink"/>
                <w:noProof/>
              </w:rPr>
              <w:t>Common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91F6" w14:textId="4EB1CCDD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97" w:history="1">
            <w:r w:rsidRPr="00AA4C78">
              <w:rPr>
                <w:rStyle w:val="Hyperlink"/>
                <w:noProof/>
              </w:rPr>
              <w:t>502 Bad Gateway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6255" w14:textId="115C23AF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98" w:history="1">
            <w:r w:rsidRPr="00AA4C78">
              <w:rPr>
                <w:rStyle w:val="Hyperlink"/>
                <w:noProof/>
              </w:rPr>
              <w:t>Datenbankfehler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D3A2A" w14:textId="05CB5EAA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599" w:history="1">
            <w:r w:rsidRPr="00AA4C78">
              <w:rPr>
                <w:rStyle w:val="Hyperlink"/>
                <w:noProof/>
              </w:rPr>
              <w:t>Static Files nicht geladen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0439" w14:textId="7378F034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600" w:history="1">
            <w:r w:rsidRPr="00AA4C78">
              <w:rPr>
                <w:rStyle w:val="Hyperlink"/>
                <w:noProof/>
              </w:rPr>
              <w:t>Email funktioniert nicht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7C392" w14:textId="073E6393" w:rsidR="0041696F" w:rsidRDefault="0041696F">
          <w:pPr>
            <w:pStyle w:val="Verzeichnis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1601" w:history="1">
            <w:r w:rsidRPr="00AA4C78">
              <w:rPr>
                <w:rStyle w:val="Hyperlink"/>
                <w:noProof/>
              </w:rPr>
              <w:t>Permission denied 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DF9C2" w14:textId="11A6743F" w:rsidR="0041696F" w:rsidRDefault="0041696F">
          <w:r>
            <w:rPr>
              <w:b/>
              <w:bCs/>
            </w:rPr>
            <w:fldChar w:fldCharType="end"/>
          </w:r>
        </w:p>
      </w:sdtContent>
    </w:sdt>
    <w:p w14:paraId="0346FFB9" w14:textId="77777777" w:rsidR="00F81468" w:rsidRDefault="00000000">
      <w:r>
        <w:br w:type="page"/>
      </w:r>
    </w:p>
    <w:p w14:paraId="55CD166D" w14:textId="77777777" w:rsidR="00F81468" w:rsidRDefault="00000000">
      <w:pPr>
        <w:pStyle w:val="berschrift1"/>
      </w:pPr>
      <w:bookmarkStart w:id="0" w:name="_Toc212111526"/>
      <w:r>
        <w:lastRenderedPageBreak/>
        <w:t>1. Systemübersicht</w:t>
      </w:r>
      <w:bookmarkEnd w:id="0"/>
    </w:p>
    <w:p w14:paraId="37E2329C" w14:textId="77777777" w:rsidR="00F81468" w:rsidRDefault="00000000">
      <w:r>
        <w:t>Das ML Gruppe Helpdesk System ist eine Django-basierte Anwendung zur Verwaltung von Support-Tickets. Das System unterstützt mehrere Deployment-Szenarien und Datenbanktypen.</w:t>
      </w:r>
    </w:p>
    <w:p w14:paraId="7BBC616F" w14:textId="77777777" w:rsidR="00F81468" w:rsidRDefault="00000000">
      <w:pPr>
        <w:pStyle w:val="berschrift2"/>
      </w:pPr>
      <w:bookmarkStart w:id="1" w:name="_Toc212111527"/>
      <w:r>
        <w:t>Benutzerrollen</w:t>
      </w:r>
      <w:bookmarkEnd w:id="1"/>
    </w:p>
    <w:p w14:paraId="04F2EC91" w14:textId="77777777" w:rsidR="00F81468" w:rsidRDefault="00000000">
      <w:pPr>
        <w:pStyle w:val="Aufzhlungszeichen"/>
      </w:pPr>
      <w:r>
        <w:t>Administrator: Vollständiger Zugriff auf alle Funktionen</w:t>
      </w:r>
    </w:p>
    <w:p w14:paraId="766A3949" w14:textId="77777777" w:rsidR="00F81468" w:rsidRDefault="00000000">
      <w:pPr>
        <w:pStyle w:val="Aufzhlungszeichen"/>
      </w:pPr>
      <w:r>
        <w:t>Support Agent: Kann Tickets verwalten und Knowledge Base Articles erstellen</w:t>
      </w:r>
    </w:p>
    <w:p w14:paraId="642491B7" w14:textId="77777777" w:rsidR="00F81468" w:rsidRDefault="00000000">
      <w:pPr>
        <w:pStyle w:val="Aufzhlungszeichen"/>
      </w:pPr>
      <w:r>
        <w:t>Team Lead (Level 4): Kann Tickets an andere Agents zuweisen</w:t>
      </w:r>
    </w:p>
    <w:p w14:paraId="69F6FE68" w14:textId="77777777" w:rsidR="00F81468" w:rsidRDefault="00000000">
      <w:pPr>
        <w:pStyle w:val="Aufzhlungszeichen"/>
      </w:pPr>
      <w:r>
        <w:t>Customer: Kann nur ihre eigenen Tickets sehen</w:t>
      </w:r>
    </w:p>
    <w:p w14:paraId="438ACF52" w14:textId="77777777" w:rsidR="00F81468" w:rsidRDefault="00000000">
      <w:pPr>
        <w:pStyle w:val="berschrift1"/>
      </w:pPr>
      <w:bookmarkStart w:id="2" w:name="_Toc212111528"/>
      <w:r>
        <w:t>2. Benutzerverwaltung</w:t>
      </w:r>
      <w:bookmarkEnd w:id="2"/>
    </w:p>
    <w:p w14:paraId="3F405A13" w14:textId="77777777" w:rsidR="00F81468" w:rsidRDefault="00000000">
      <w:pPr>
        <w:pStyle w:val="berschrift2"/>
      </w:pPr>
      <w:bookmarkStart w:id="3" w:name="_Toc212111529"/>
      <w:r>
        <w:t>Neue Benutzer erstellen</w:t>
      </w:r>
      <w:bookmarkEnd w:id="3"/>
    </w:p>
    <w:p w14:paraId="22CC6A37" w14:textId="77777777" w:rsidR="00F81468" w:rsidRDefault="00000000">
      <w:r>
        <w:t>Nur Administratoren können neue Benutzer erstellen. Gehen Sie zum Admin-Panel und navigieren Sie zu "Benutzer" &gt; "Neuer Benutzer".</w:t>
      </w:r>
    </w:p>
    <w:p w14:paraId="17137542" w14:textId="77777777" w:rsidR="00F81468" w:rsidRDefault="00000000">
      <w:pPr>
        <w:pStyle w:val="Aufzhlungszeichen"/>
      </w:pPr>
      <w:r>
        <w:t>Email: Eindeutige Email-Adresse</w:t>
      </w:r>
    </w:p>
    <w:p w14:paraId="60861E12" w14:textId="77777777" w:rsidR="00F81468" w:rsidRDefault="00000000">
      <w:pPr>
        <w:pStyle w:val="Aufzhlungszeichen"/>
      </w:pPr>
      <w:r>
        <w:t>Username: Eindeutiger Benutzername</w:t>
      </w:r>
    </w:p>
    <w:p w14:paraId="143C821E" w14:textId="77777777" w:rsidR="00F81468" w:rsidRDefault="00000000">
      <w:pPr>
        <w:pStyle w:val="Aufzhlungszeichen"/>
      </w:pPr>
      <w:r>
        <w:t>Vorname und Nachname: Vollständiger Name</w:t>
      </w:r>
    </w:p>
    <w:p w14:paraId="705869C0" w14:textId="77777777" w:rsidR="00F81468" w:rsidRDefault="00000000">
      <w:pPr>
        <w:pStyle w:val="Aufzhlungszeichen"/>
      </w:pPr>
      <w:r>
        <w:t>Rolle: Wählen Sie die entsprechende Rolle</w:t>
      </w:r>
    </w:p>
    <w:p w14:paraId="0ADDD514" w14:textId="77777777" w:rsidR="00F81468" w:rsidRDefault="00000000">
      <w:pPr>
        <w:pStyle w:val="Aufzhlungszeichen"/>
      </w:pPr>
      <w:r>
        <w:t>Support Level: Nur für Support Agents (1-4)</w:t>
      </w:r>
    </w:p>
    <w:p w14:paraId="7B440A26" w14:textId="77777777" w:rsidR="00F81468" w:rsidRDefault="00000000">
      <w:pPr>
        <w:pStyle w:val="Aufzhlungszeichen"/>
      </w:pPr>
      <w:r>
        <w:t>Telefonnummer: Kontaktinformation</w:t>
      </w:r>
    </w:p>
    <w:p w14:paraId="7C46423F" w14:textId="77777777" w:rsidR="00F81468" w:rsidRDefault="00000000">
      <w:pPr>
        <w:pStyle w:val="berschrift2"/>
      </w:pPr>
      <w:bookmarkStart w:id="4" w:name="_Toc212111530"/>
      <w:r>
        <w:t>Passwortverwaltung</w:t>
      </w:r>
      <w:bookmarkEnd w:id="4"/>
    </w:p>
    <w:p w14:paraId="2E686133" w14:textId="77777777" w:rsidR="00F81468" w:rsidRDefault="00000000">
      <w:r>
        <w:t>Neue Kunden erhalten ein initiales Passwort: P@ssw0rd123. Sie müssen das Passwort bei ihrer ersten Anmeldung ändern.</w:t>
      </w:r>
    </w:p>
    <w:p w14:paraId="7565B42C" w14:textId="77777777" w:rsidR="00F81468" w:rsidRDefault="00000000">
      <w:pPr>
        <w:pStyle w:val="berschrift1"/>
      </w:pPr>
      <w:bookmarkStart w:id="5" w:name="_Toc212111531"/>
      <w:r>
        <w:t>3. Datenbank-Konfiguration</w:t>
      </w:r>
      <w:bookmarkEnd w:id="5"/>
    </w:p>
    <w:p w14:paraId="59BDE33C" w14:textId="77777777" w:rsidR="00F81468" w:rsidRDefault="00000000">
      <w:pPr>
        <w:pStyle w:val="berschrift2"/>
      </w:pPr>
      <w:bookmarkStart w:id="6" w:name="_Toc212111532"/>
      <w:r>
        <w:t>Datenbank-Optionen</w:t>
      </w:r>
      <w:bookmarkEnd w:id="6"/>
    </w:p>
    <w:p w14:paraId="64C35A53" w14:textId="77777777" w:rsidR="00F81468" w:rsidRDefault="00000000">
      <w:r>
        <w:t>Das System unterstützt folgende Datenbanken:</w:t>
      </w:r>
    </w:p>
    <w:p w14:paraId="356D00B6" w14:textId="77777777" w:rsidR="00F81468" w:rsidRDefault="00000000">
      <w:pPr>
        <w:pStyle w:val="Aufzhlungszeichen"/>
      </w:pPr>
      <w:r>
        <w:t>SQLite - Einfach, keine Installation nötig (Standard)</w:t>
      </w:r>
    </w:p>
    <w:p w14:paraId="31C128CD" w14:textId="77777777" w:rsidR="00F81468" w:rsidRDefault="00000000">
      <w:pPr>
        <w:pStyle w:val="Aufzhlungszeichen"/>
      </w:pPr>
      <w:r>
        <w:t>MySQL/MariaDB - Produktionsqualität, weit verbreitet</w:t>
      </w:r>
    </w:p>
    <w:p w14:paraId="5A46FC6A" w14:textId="77777777" w:rsidR="00F81468" w:rsidRDefault="00000000">
      <w:pPr>
        <w:pStyle w:val="Aufzhlungszeichen"/>
      </w:pPr>
      <w:r>
        <w:t>PostgreSQL - Robust, empfohlen für große Systeme</w:t>
      </w:r>
    </w:p>
    <w:p w14:paraId="704E5455" w14:textId="77777777" w:rsidR="00F81468" w:rsidRDefault="00000000">
      <w:pPr>
        <w:pStyle w:val="Aufzhlungszeichen"/>
      </w:pPr>
      <w:r>
        <w:t>MongoDB - NoSQL Alternative (eingeschränkte Unterstützung)</w:t>
      </w:r>
    </w:p>
    <w:p w14:paraId="08063B51" w14:textId="77777777" w:rsidR="00F81468" w:rsidRDefault="00000000">
      <w:pPr>
        <w:pStyle w:val="berschrift2"/>
      </w:pPr>
      <w:bookmarkStart w:id="7" w:name="_Toc212111533"/>
      <w:r>
        <w:t>MySQL/MariaDB Konfiguration</w:t>
      </w:r>
      <w:bookmarkEnd w:id="7"/>
    </w:p>
    <w:p w14:paraId="721E3E68" w14:textId="77777777" w:rsidR="00F81468" w:rsidRDefault="00000000">
      <w:pPr>
        <w:pStyle w:val="berschrift3"/>
      </w:pPr>
      <w:bookmarkStart w:id="8" w:name="_Toc212111534"/>
      <w:r>
        <w:t>Installation (Ubuntu/Debian)</w:t>
      </w:r>
      <w:bookmarkEnd w:id="8"/>
    </w:p>
    <w:p w14:paraId="0D4D0D87" w14:textId="77777777" w:rsidR="00F81468" w:rsidRDefault="00000000">
      <w:r>
        <w:t>sudo apt-get update</w:t>
      </w:r>
    </w:p>
    <w:p w14:paraId="600C9D54" w14:textId="77777777" w:rsidR="00F81468" w:rsidRDefault="00000000">
      <w:r>
        <w:lastRenderedPageBreak/>
        <w:t>sudo apt-get install mysql-server</w:t>
      </w:r>
    </w:p>
    <w:p w14:paraId="5EFC7C93" w14:textId="77777777" w:rsidR="00F81468" w:rsidRDefault="00000000">
      <w:r>
        <w:t>sudo mysql_secure_installation</w:t>
      </w:r>
    </w:p>
    <w:p w14:paraId="1744042C" w14:textId="77777777" w:rsidR="00F81468" w:rsidRDefault="00000000">
      <w:pPr>
        <w:pStyle w:val="berschrift3"/>
      </w:pPr>
      <w:bookmarkStart w:id="9" w:name="_Toc212111535"/>
      <w:r>
        <w:t>Datenbank und Benutzer erstellen</w:t>
      </w:r>
      <w:bookmarkEnd w:id="9"/>
    </w:p>
    <w:p w14:paraId="2760CDA0" w14:textId="77777777" w:rsidR="00F81468" w:rsidRDefault="00000000">
      <w:r>
        <w:t>sudo mysql -u root -p</w:t>
      </w:r>
    </w:p>
    <w:p w14:paraId="47BD2B19" w14:textId="77777777" w:rsidR="00F81468" w:rsidRDefault="00000000">
      <w:r>
        <w:t>CREATE DATABASE ml_helpdesk CHARACTER SET utf8mb4 COLLATE utf8mb4_unicode_ci;</w:t>
      </w:r>
    </w:p>
    <w:p w14:paraId="3F2B2BDC" w14:textId="77777777" w:rsidR="00F81468" w:rsidRDefault="00000000">
      <w:r>
        <w:t>CREATE USER 'helpdesk'@'localhost' IDENTIFIED BY 'sicheres_passwort';</w:t>
      </w:r>
    </w:p>
    <w:p w14:paraId="763E5F3A" w14:textId="77777777" w:rsidR="00F81468" w:rsidRDefault="00000000">
      <w:r>
        <w:t>GRANT ALL PRIVILEGES ON ml_helpdesk.* TO 'helpdesk'@'localhost';</w:t>
      </w:r>
    </w:p>
    <w:p w14:paraId="51D818C6" w14:textId="77777777" w:rsidR="00F81468" w:rsidRDefault="00000000">
      <w:r>
        <w:t>FLUSH PRIVILEGES;</w:t>
      </w:r>
    </w:p>
    <w:p w14:paraId="6A3B4290" w14:textId="77777777" w:rsidR="00F81468" w:rsidRDefault="00000000">
      <w:r>
        <w:t>EXIT;</w:t>
      </w:r>
    </w:p>
    <w:p w14:paraId="7E7577F5" w14:textId="77777777" w:rsidR="00F81468" w:rsidRDefault="00000000">
      <w:pPr>
        <w:pStyle w:val="berschrift3"/>
      </w:pPr>
      <w:bookmarkStart w:id="10" w:name="_Toc212111536"/>
      <w:r>
        <w:t>Django Konfiguration (settings.py)</w:t>
      </w:r>
      <w:bookmarkEnd w:id="10"/>
    </w:p>
    <w:p w14:paraId="7B87F68C" w14:textId="77777777" w:rsidR="00F81468" w:rsidRDefault="00000000">
      <w:r>
        <w:br/>
        <w:t>DATABASES = {</w:t>
      </w:r>
      <w:r>
        <w:br/>
        <w:t xml:space="preserve">    'default': {</w:t>
      </w:r>
      <w:r>
        <w:br/>
        <w:t xml:space="preserve">        'ENGINE': 'django.db.backends.mysql',</w:t>
      </w:r>
      <w:r>
        <w:br/>
        <w:t xml:space="preserve">        'NAME': 'ml_helpdesk',</w:t>
      </w:r>
      <w:r>
        <w:br/>
        <w:t xml:space="preserve">        'USER': 'helpdesk',</w:t>
      </w:r>
      <w:r>
        <w:br/>
        <w:t xml:space="preserve">        'PASSWORD': 'sicheres_passwort',</w:t>
      </w:r>
      <w:r>
        <w:br/>
        <w:t xml:space="preserve">        'HOST': 'localhost',</w:t>
      </w:r>
      <w:r>
        <w:br/>
        <w:t xml:space="preserve">        'PORT': '3306',</w:t>
      </w:r>
      <w:r>
        <w:br/>
        <w:t xml:space="preserve">        'OPTIONS': {</w:t>
      </w:r>
      <w:r>
        <w:br/>
        <w:t xml:space="preserve">            'charset': 'utf8mb4',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    </w:t>
      </w:r>
    </w:p>
    <w:p w14:paraId="2A0A6580" w14:textId="77777777" w:rsidR="00F81468" w:rsidRDefault="00000000">
      <w:pPr>
        <w:pStyle w:val="berschrift3"/>
      </w:pPr>
      <w:bookmarkStart w:id="11" w:name="_Toc212111537"/>
      <w:r>
        <w:t>Requirements.txt Update</w:t>
      </w:r>
      <w:bookmarkEnd w:id="11"/>
    </w:p>
    <w:p w14:paraId="6BE4B717" w14:textId="77777777" w:rsidR="00F81468" w:rsidRDefault="00000000">
      <w:r>
        <w:t>pip install mysqlclient</w:t>
      </w:r>
    </w:p>
    <w:p w14:paraId="4050D428" w14:textId="77777777" w:rsidR="00F81468" w:rsidRDefault="00000000">
      <w:pPr>
        <w:pStyle w:val="berschrift2"/>
      </w:pPr>
      <w:bookmarkStart w:id="12" w:name="_Toc212111538"/>
      <w:r>
        <w:t>PostgreSQL Konfiguration</w:t>
      </w:r>
      <w:bookmarkEnd w:id="12"/>
    </w:p>
    <w:p w14:paraId="77E7E476" w14:textId="77777777" w:rsidR="00F81468" w:rsidRDefault="00000000">
      <w:pPr>
        <w:pStyle w:val="berschrift3"/>
      </w:pPr>
      <w:bookmarkStart w:id="13" w:name="_Toc212111539"/>
      <w:r>
        <w:t>Installation (Ubuntu/Debian)</w:t>
      </w:r>
      <w:bookmarkEnd w:id="13"/>
    </w:p>
    <w:p w14:paraId="16346C38" w14:textId="77777777" w:rsidR="00F81468" w:rsidRDefault="00000000">
      <w:r>
        <w:t>sudo apt-get update</w:t>
      </w:r>
    </w:p>
    <w:p w14:paraId="742862CD" w14:textId="77777777" w:rsidR="00F81468" w:rsidRDefault="00000000">
      <w:r>
        <w:t>sudo apt-get install postgresql postgresql-contrib</w:t>
      </w:r>
    </w:p>
    <w:p w14:paraId="4C635718" w14:textId="77777777" w:rsidR="00F81468" w:rsidRDefault="00000000">
      <w:pPr>
        <w:pStyle w:val="berschrift3"/>
      </w:pPr>
      <w:bookmarkStart w:id="14" w:name="_Toc212111540"/>
      <w:r>
        <w:t>Datenbank und Benutzer erstellen</w:t>
      </w:r>
      <w:bookmarkEnd w:id="14"/>
    </w:p>
    <w:p w14:paraId="1A11210B" w14:textId="77777777" w:rsidR="00F81468" w:rsidRDefault="00000000">
      <w:r>
        <w:t>sudo -u postgres psql</w:t>
      </w:r>
    </w:p>
    <w:p w14:paraId="1E2D5700" w14:textId="77777777" w:rsidR="00F81468" w:rsidRDefault="00000000">
      <w:r>
        <w:lastRenderedPageBreak/>
        <w:t>CREATE DATABASE ml_helpdesk;</w:t>
      </w:r>
    </w:p>
    <w:p w14:paraId="4C6F50B9" w14:textId="77777777" w:rsidR="00F81468" w:rsidRDefault="00000000">
      <w:r>
        <w:t>CREATE USER helpdesk WITH PASSWORD 'sicheres_passwort';</w:t>
      </w:r>
    </w:p>
    <w:p w14:paraId="6578AC1C" w14:textId="77777777" w:rsidR="00F81468" w:rsidRDefault="00000000">
      <w:r>
        <w:t>ALTER ROLE helpdesk SET client_encoding TO 'utf8';</w:t>
      </w:r>
    </w:p>
    <w:p w14:paraId="616FA562" w14:textId="77777777" w:rsidR="00F81468" w:rsidRDefault="00000000">
      <w:r>
        <w:t>ALTER ROLE helpdesk SET default_transaction_isolation TO 'read committed';</w:t>
      </w:r>
    </w:p>
    <w:p w14:paraId="13287A12" w14:textId="77777777" w:rsidR="00F81468" w:rsidRDefault="00000000">
      <w:r>
        <w:t>ALTER ROLE helpdesk SET default_transaction_deferrable TO on;</w:t>
      </w:r>
    </w:p>
    <w:p w14:paraId="12DFB35F" w14:textId="77777777" w:rsidR="00F81468" w:rsidRDefault="00000000">
      <w:r>
        <w:t>GRANT ALL PRIVILEGES ON DATABASE ml_helpdesk TO helpdesk;</w:t>
      </w:r>
    </w:p>
    <w:p w14:paraId="2AF10B25" w14:textId="77777777" w:rsidR="00F81468" w:rsidRDefault="00000000">
      <w:r>
        <w:t>\q</w:t>
      </w:r>
    </w:p>
    <w:p w14:paraId="7C4556CA" w14:textId="77777777" w:rsidR="00F81468" w:rsidRDefault="00000000">
      <w:pPr>
        <w:pStyle w:val="berschrift3"/>
      </w:pPr>
      <w:bookmarkStart w:id="15" w:name="_Toc212111541"/>
      <w:r>
        <w:t>Django Konfiguration (settings.py)</w:t>
      </w:r>
      <w:bookmarkEnd w:id="15"/>
    </w:p>
    <w:p w14:paraId="0B1F871C" w14:textId="77777777" w:rsidR="00F81468" w:rsidRDefault="00000000">
      <w:r>
        <w:br/>
        <w:t>DATABASES = {</w:t>
      </w:r>
      <w:r>
        <w:br/>
        <w:t xml:space="preserve">    'default': {</w:t>
      </w:r>
      <w:r>
        <w:br/>
        <w:t xml:space="preserve">        'ENGINE': 'django.db.backends.postgresql',</w:t>
      </w:r>
      <w:r>
        <w:br/>
        <w:t xml:space="preserve">        'NAME': 'ml_helpdesk',</w:t>
      </w:r>
      <w:r>
        <w:br/>
        <w:t xml:space="preserve">        'USER': 'helpdesk',</w:t>
      </w:r>
      <w:r>
        <w:br/>
        <w:t xml:space="preserve">        'PASSWORD': 'sicheres_passwort',</w:t>
      </w:r>
      <w:r>
        <w:br/>
        <w:t xml:space="preserve">        'HOST': 'localhost',</w:t>
      </w:r>
      <w:r>
        <w:br/>
        <w:t xml:space="preserve">        'PORT': '5432',</w:t>
      </w:r>
      <w:r>
        <w:br/>
        <w:t xml:space="preserve">    }</w:t>
      </w:r>
      <w:r>
        <w:br/>
        <w:t>}</w:t>
      </w:r>
      <w:r>
        <w:br/>
        <w:t xml:space="preserve">    </w:t>
      </w:r>
    </w:p>
    <w:p w14:paraId="538EFD3C" w14:textId="77777777" w:rsidR="00F81468" w:rsidRDefault="00000000">
      <w:pPr>
        <w:pStyle w:val="berschrift3"/>
      </w:pPr>
      <w:bookmarkStart w:id="16" w:name="_Toc212111542"/>
      <w:r>
        <w:t>Requirements.txt Update</w:t>
      </w:r>
      <w:bookmarkEnd w:id="16"/>
    </w:p>
    <w:p w14:paraId="2F95CC40" w14:textId="77777777" w:rsidR="00F81468" w:rsidRDefault="00000000">
      <w:r>
        <w:t>pip install psycopg2-binary</w:t>
      </w:r>
    </w:p>
    <w:p w14:paraId="20C98AD8" w14:textId="77777777" w:rsidR="00F81468" w:rsidRDefault="00000000">
      <w:pPr>
        <w:pStyle w:val="berschrift2"/>
      </w:pPr>
      <w:bookmarkStart w:id="17" w:name="_Toc212111543"/>
      <w:r>
        <w:t>MongoDB Konfiguration (Optional)</w:t>
      </w:r>
      <w:bookmarkEnd w:id="17"/>
    </w:p>
    <w:p w14:paraId="6EE040E8" w14:textId="77777777" w:rsidR="00F81468" w:rsidRDefault="00000000">
      <w:pPr>
        <w:pStyle w:val="berschrift3"/>
      </w:pPr>
      <w:bookmarkStart w:id="18" w:name="_Toc212111544"/>
      <w:r>
        <w:t>Installation (Ubuntu/Debian)</w:t>
      </w:r>
      <w:bookmarkEnd w:id="18"/>
    </w:p>
    <w:p w14:paraId="2C26E637" w14:textId="77777777" w:rsidR="00F81468" w:rsidRDefault="00000000">
      <w:r>
        <w:t>sudo apt-get update</w:t>
      </w:r>
    </w:p>
    <w:p w14:paraId="6B5A8F0A" w14:textId="77777777" w:rsidR="00F81468" w:rsidRDefault="00000000">
      <w:r>
        <w:t>sudo apt-get install -y mongodb</w:t>
      </w:r>
    </w:p>
    <w:p w14:paraId="0C2E6248" w14:textId="77777777" w:rsidR="00F81468" w:rsidRDefault="00000000">
      <w:r>
        <w:t>sudo systemctl start mongodb</w:t>
      </w:r>
    </w:p>
    <w:p w14:paraId="6A7D0A25" w14:textId="77777777" w:rsidR="00F81468" w:rsidRDefault="00000000">
      <w:pPr>
        <w:pStyle w:val="berschrift3"/>
      </w:pPr>
      <w:bookmarkStart w:id="19" w:name="_Toc212111545"/>
      <w:r>
        <w:t>Django Konfiguration</w:t>
      </w:r>
      <w:bookmarkEnd w:id="19"/>
    </w:p>
    <w:p w14:paraId="59FB0ACD" w14:textId="77777777" w:rsidR="00F81468" w:rsidRDefault="00000000">
      <w:r>
        <w:t>pip install djongo</w:t>
      </w:r>
    </w:p>
    <w:p w14:paraId="0EDA40C1" w14:textId="77777777" w:rsidR="00F81468" w:rsidRDefault="00000000">
      <w:r>
        <w:t>pip install pymongo</w:t>
      </w:r>
    </w:p>
    <w:p w14:paraId="65F2DD44" w14:textId="77777777" w:rsidR="00F81468" w:rsidRDefault="00000000">
      <w:r>
        <w:br/>
        <w:t>DATABASES = {</w:t>
      </w:r>
      <w:r>
        <w:br/>
        <w:t xml:space="preserve">    'default': {</w:t>
      </w:r>
      <w:r>
        <w:br/>
      </w:r>
      <w:r>
        <w:lastRenderedPageBreak/>
        <w:t xml:space="preserve">        'ENGINE': 'djongo',</w:t>
      </w:r>
      <w:r>
        <w:br/>
        <w:t xml:space="preserve">        'NAME': 'ml_helpdesk',</w:t>
      </w:r>
      <w:r>
        <w:br/>
        <w:t xml:space="preserve">        'CLIENT': {</w:t>
      </w:r>
      <w:r>
        <w:br/>
        <w:t xml:space="preserve">            'host': 'localhost',</w:t>
      </w:r>
      <w:r>
        <w:br/>
        <w:t xml:space="preserve">            'port': 27017,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  <w:t xml:space="preserve">    </w:t>
      </w:r>
    </w:p>
    <w:p w14:paraId="311F598A" w14:textId="77777777" w:rsidR="00F81468" w:rsidRDefault="00000000">
      <w:pPr>
        <w:pStyle w:val="berschrift1"/>
      </w:pPr>
      <w:bookmarkStart w:id="20" w:name="_Toc212111546"/>
      <w:r>
        <w:t>4. Caching und Queue-System</w:t>
      </w:r>
      <w:bookmarkEnd w:id="20"/>
    </w:p>
    <w:p w14:paraId="1ABAC2D3" w14:textId="77777777" w:rsidR="00F81468" w:rsidRDefault="00000000">
      <w:pPr>
        <w:pStyle w:val="berschrift2"/>
      </w:pPr>
      <w:bookmarkStart w:id="21" w:name="_Toc212111547"/>
      <w:r>
        <w:t>Redis Installation</w:t>
      </w:r>
      <w:bookmarkEnd w:id="21"/>
    </w:p>
    <w:p w14:paraId="09D0DB44" w14:textId="77777777" w:rsidR="00F81468" w:rsidRDefault="00000000">
      <w:pPr>
        <w:pStyle w:val="berschrift3"/>
      </w:pPr>
      <w:bookmarkStart w:id="22" w:name="_Toc212111548"/>
      <w:r>
        <w:t>Installation (Ubuntu/Debian)</w:t>
      </w:r>
      <w:bookmarkEnd w:id="22"/>
    </w:p>
    <w:p w14:paraId="2C78858A" w14:textId="77777777" w:rsidR="00F81468" w:rsidRDefault="00000000">
      <w:r>
        <w:t>sudo apt-get update</w:t>
      </w:r>
    </w:p>
    <w:p w14:paraId="26A7BDB3" w14:textId="77777777" w:rsidR="00F81468" w:rsidRDefault="00000000">
      <w:r>
        <w:t>sudo apt-get install redis-server</w:t>
      </w:r>
    </w:p>
    <w:p w14:paraId="0C254935" w14:textId="77777777" w:rsidR="00F81468" w:rsidRDefault="00000000">
      <w:r>
        <w:t>sudo systemctl start redis-server</w:t>
      </w:r>
    </w:p>
    <w:p w14:paraId="0D762D2E" w14:textId="77777777" w:rsidR="00F81468" w:rsidRDefault="00000000">
      <w:r>
        <w:t>sudo systemctl enable redis-server</w:t>
      </w:r>
    </w:p>
    <w:p w14:paraId="09AFF6A9" w14:textId="77777777" w:rsidR="00F81468" w:rsidRDefault="00000000">
      <w:pPr>
        <w:pStyle w:val="berschrift3"/>
      </w:pPr>
      <w:bookmarkStart w:id="23" w:name="_Toc212111549"/>
      <w:r>
        <w:t>Redis Konfiguration überprüfen</w:t>
      </w:r>
      <w:bookmarkEnd w:id="23"/>
    </w:p>
    <w:p w14:paraId="3E9666AB" w14:textId="77777777" w:rsidR="00F81468" w:rsidRDefault="00000000">
      <w:r>
        <w:t>redis-cli ping</w:t>
      </w:r>
    </w:p>
    <w:p w14:paraId="2AED8D95" w14:textId="77777777" w:rsidR="00F81468" w:rsidRDefault="00000000">
      <w:r>
        <w:t># Sollte PONG zurückgeben</w:t>
      </w:r>
    </w:p>
    <w:p w14:paraId="765D5056" w14:textId="77777777" w:rsidR="00F81468" w:rsidRDefault="00000000">
      <w:pPr>
        <w:pStyle w:val="berschrift3"/>
      </w:pPr>
      <w:bookmarkStart w:id="24" w:name="_Toc212111550"/>
      <w:r>
        <w:t>Django Cache mit Redis</w:t>
      </w:r>
      <w:bookmarkEnd w:id="24"/>
    </w:p>
    <w:p w14:paraId="74DFF0D2" w14:textId="77777777" w:rsidR="00F81468" w:rsidRDefault="00000000">
      <w:r>
        <w:br/>
        <w:t>CACHES = {</w:t>
      </w:r>
      <w:r>
        <w:br/>
        <w:t xml:space="preserve">    'default': {</w:t>
      </w:r>
      <w:r>
        <w:br/>
        <w:t xml:space="preserve">        'BACKEND': 'django_redis.cache.RedisCache',</w:t>
      </w:r>
      <w:r>
        <w:br/>
        <w:t xml:space="preserve">        'LOCATION': 'redis://127.0.0.1:6379/1',</w:t>
      </w:r>
      <w:r>
        <w:br/>
        <w:t xml:space="preserve">        'OPTIONS': {</w:t>
      </w:r>
      <w:r>
        <w:br/>
        <w:t xml:space="preserve">            'CLIENT_CLASS': 'django_redis.client.DefaultClient',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  <w:r>
        <w:br/>
        <w:t>pip install django-redis</w:t>
      </w:r>
      <w:r>
        <w:br/>
        <w:t xml:space="preserve">    </w:t>
      </w:r>
    </w:p>
    <w:p w14:paraId="4E26929D" w14:textId="77777777" w:rsidR="00F81468" w:rsidRDefault="00000000">
      <w:pPr>
        <w:pStyle w:val="berschrift2"/>
      </w:pPr>
      <w:bookmarkStart w:id="25" w:name="_Toc212111551"/>
      <w:r>
        <w:lastRenderedPageBreak/>
        <w:t>Celery und RabbitMQ</w:t>
      </w:r>
      <w:bookmarkEnd w:id="25"/>
    </w:p>
    <w:p w14:paraId="38D36149" w14:textId="77777777" w:rsidR="00F81468" w:rsidRDefault="00000000">
      <w:pPr>
        <w:pStyle w:val="berschrift3"/>
      </w:pPr>
      <w:bookmarkStart w:id="26" w:name="_Toc212111552"/>
      <w:r>
        <w:t>RabbitMQ Installation</w:t>
      </w:r>
      <w:bookmarkEnd w:id="26"/>
    </w:p>
    <w:p w14:paraId="2047F59A" w14:textId="77777777" w:rsidR="00F81468" w:rsidRDefault="00000000">
      <w:r>
        <w:t>sudo apt-get install rabbitmq-server</w:t>
      </w:r>
    </w:p>
    <w:p w14:paraId="03A5E4BF" w14:textId="77777777" w:rsidR="00F81468" w:rsidRDefault="00000000">
      <w:r>
        <w:t>sudo systemctl start rabbitmq-server</w:t>
      </w:r>
    </w:p>
    <w:p w14:paraId="0E453806" w14:textId="77777777" w:rsidR="00F81468" w:rsidRDefault="00000000">
      <w:r>
        <w:t>sudo systemctl enable rabbitmq-server</w:t>
      </w:r>
    </w:p>
    <w:p w14:paraId="10830058" w14:textId="77777777" w:rsidR="00F81468" w:rsidRDefault="00000000">
      <w:pPr>
        <w:pStyle w:val="berschrift3"/>
      </w:pPr>
      <w:bookmarkStart w:id="27" w:name="_Toc212111553"/>
      <w:r>
        <w:t>Celery Installation</w:t>
      </w:r>
      <w:bookmarkEnd w:id="27"/>
    </w:p>
    <w:p w14:paraId="0CB0F25C" w14:textId="77777777" w:rsidR="00F81468" w:rsidRDefault="00000000">
      <w:r>
        <w:t>pip install celery</w:t>
      </w:r>
    </w:p>
    <w:p w14:paraId="7B4E6459" w14:textId="77777777" w:rsidR="00F81468" w:rsidRDefault="00000000">
      <w:r>
        <w:t>pip install celery[redis]</w:t>
      </w:r>
    </w:p>
    <w:p w14:paraId="096C9BA1" w14:textId="77777777" w:rsidR="00F81468" w:rsidRDefault="00000000">
      <w:pPr>
        <w:pStyle w:val="berschrift3"/>
      </w:pPr>
      <w:bookmarkStart w:id="28" w:name="_Toc212111554"/>
      <w:r>
        <w:t>Celery Konfiguration (celery.py)</w:t>
      </w:r>
      <w:bookmarkEnd w:id="28"/>
    </w:p>
    <w:p w14:paraId="269B152E" w14:textId="77777777" w:rsidR="00F81468" w:rsidRDefault="00000000">
      <w:r>
        <w:br/>
        <w:t>import os</w:t>
      </w:r>
      <w:r>
        <w:br/>
        <w:t>from celery import Celery</w:t>
      </w:r>
      <w:r>
        <w:br/>
      </w:r>
      <w:r>
        <w:br/>
        <w:t>os.environ.setdefault('DJANGO_SETTINGS_MODULE', 'helpdesk.settings')</w:t>
      </w:r>
      <w:r>
        <w:br/>
      </w:r>
      <w:r>
        <w:br/>
        <w:t>app = Celery('helpdesk')</w:t>
      </w:r>
      <w:r>
        <w:br/>
        <w:t>app.config_from_object('django.conf:settings', namespace='CELERY')</w:t>
      </w:r>
      <w:r>
        <w:br/>
        <w:t>app.autodiscover_tasks()</w:t>
      </w:r>
      <w:r>
        <w:br/>
      </w:r>
      <w:r>
        <w:br/>
        <w:t># Broker und Backend konfigurieren</w:t>
      </w:r>
      <w:r>
        <w:br/>
        <w:t>CELERY_BROKER_URL = 'redis://localhost:6379/0'</w:t>
      </w:r>
      <w:r>
        <w:br/>
        <w:t>CELERY_RESULT_BACKEND = 'redis://localhost:6379/0'</w:t>
      </w:r>
      <w:r>
        <w:br/>
        <w:t>CELERY_ACCEPT_CONTENT = ['json']</w:t>
      </w:r>
      <w:r>
        <w:br/>
        <w:t>CELERY_TASK_SERIALIZER = 'json'</w:t>
      </w:r>
      <w:r>
        <w:br/>
        <w:t xml:space="preserve">    </w:t>
      </w:r>
    </w:p>
    <w:p w14:paraId="26884733" w14:textId="77777777" w:rsidR="00F81468" w:rsidRDefault="00000000">
      <w:pPr>
        <w:pStyle w:val="berschrift3"/>
      </w:pPr>
      <w:bookmarkStart w:id="29" w:name="_Toc212111555"/>
      <w:r>
        <w:t>Celery Worker starten</w:t>
      </w:r>
      <w:bookmarkEnd w:id="29"/>
    </w:p>
    <w:p w14:paraId="55203FED" w14:textId="77777777" w:rsidR="00F81468" w:rsidRDefault="00000000">
      <w:r>
        <w:t>celery -A helpdesk worker -l info</w:t>
      </w:r>
    </w:p>
    <w:p w14:paraId="51413D1D" w14:textId="77777777" w:rsidR="00F81468" w:rsidRDefault="00000000">
      <w:r>
        <w:br w:type="page"/>
      </w:r>
    </w:p>
    <w:p w14:paraId="4ED26F74" w14:textId="77777777" w:rsidR="00F81468" w:rsidRDefault="00000000">
      <w:pPr>
        <w:pStyle w:val="berschrift1"/>
      </w:pPr>
      <w:bookmarkStart w:id="30" w:name="_Toc212111556"/>
      <w:r>
        <w:lastRenderedPageBreak/>
        <w:t>5. Standalone Deployment (Apache/Nginx)</w:t>
      </w:r>
      <w:bookmarkEnd w:id="30"/>
    </w:p>
    <w:p w14:paraId="7A0AA0E2" w14:textId="77777777" w:rsidR="00F81468" w:rsidRDefault="00000000">
      <w:pPr>
        <w:pStyle w:val="berschrift2"/>
      </w:pPr>
      <w:bookmarkStart w:id="31" w:name="_Toc212111557"/>
      <w:r>
        <w:t>Apache2 mit Gunicorn</w:t>
      </w:r>
      <w:bookmarkEnd w:id="31"/>
    </w:p>
    <w:p w14:paraId="04CB05F3" w14:textId="77777777" w:rsidR="00F81468" w:rsidRDefault="00000000">
      <w:pPr>
        <w:pStyle w:val="berschrift3"/>
      </w:pPr>
      <w:bookmarkStart w:id="32" w:name="_Toc212111558"/>
      <w:r>
        <w:t>Installation</w:t>
      </w:r>
      <w:bookmarkEnd w:id="32"/>
    </w:p>
    <w:p w14:paraId="7BAFFAE3" w14:textId="77777777" w:rsidR="00F81468" w:rsidRDefault="00000000">
      <w:r>
        <w:t>sudo apt-get install apache2</w:t>
      </w:r>
    </w:p>
    <w:p w14:paraId="2938DED6" w14:textId="77777777" w:rsidR="00F81468" w:rsidRDefault="00000000">
      <w:r>
        <w:t>sudo apt-get install python3-pip python3-venv</w:t>
      </w:r>
    </w:p>
    <w:p w14:paraId="05C981B3" w14:textId="77777777" w:rsidR="00F81468" w:rsidRDefault="00000000">
      <w:r>
        <w:t>pip install gunicorn</w:t>
      </w:r>
    </w:p>
    <w:p w14:paraId="1E816E38" w14:textId="77777777" w:rsidR="00F81468" w:rsidRDefault="00000000">
      <w:pPr>
        <w:pStyle w:val="berschrift3"/>
      </w:pPr>
      <w:bookmarkStart w:id="33" w:name="_Toc212111559"/>
      <w:r>
        <w:t>Gunicorn Service erstellen</w:t>
      </w:r>
      <w:bookmarkEnd w:id="33"/>
    </w:p>
    <w:p w14:paraId="666E2B0A" w14:textId="77777777" w:rsidR="00F81468" w:rsidRDefault="00000000">
      <w:r>
        <w:br/>
        <w:t>sudo nano /etc/systemd/system/ml-helpdesk.service</w:t>
      </w:r>
      <w:r>
        <w:br/>
      </w:r>
      <w:r>
        <w:br/>
        <w:t>[Unit]</w:t>
      </w:r>
      <w:r>
        <w:br/>
        <w:t>Description=ML Helpdesk Gunicorn Application</w:t>
      </w:r>
      <w:r>
        <w:br/>
        <w:t>After=network.target</w:t>
      </w:r>
      <w:r>
        <w:br/>
      </w:r>
      <w:r>
        <w:br/>
        <w:t>[Service]</w:t>
      </w:r>
      <w:r>
        <w:br/>
        <w:t>Type=notify</w:t>
      </w:r>
      <w:r>
        <w:br/>
        <w:t>User=www-data</w:t>
      </w:r>
      <w:r>
        <w:br/>
        <w:t>Group=www-data</w:t>
      </w:r>
      <w:r>
        <w:br/>
        <w:t>WorkingDirectory=/var/www/ml-helpdesk</w:t>
      </w:r>
      <w:r>
        <w:br/>
        <w:t>Environment="PATH=/var/www/ml-helpdesk/.venv/bin"</w:t>
      </w:r>
      <w:r>
        <w:br/>
        <w:t>ExecStart=/var/www/ml-helpdesk/.venv/bin/gunicorn \</w:t>
      </w:r>
      <w:r>
        <w:br/>
        <w:t xml:space="preserve">    --workers 4 \</w:t>
      </w:r>
      <w:r>
        <w:br/>
        <w:t xml:space="preserve">    --worker-class sync \</w:t>
      </w:r>
      <w:r>
        <w:br/>
        <w:t xml:space="preserve">    --bind unix:/var/www/ml-helpdesk/gunicorn.sock \</w:t>
      </w:r>
      <w:r>
        <w:br/>
        <w:t xml:space="preserve">    helpdesk.wsgi:application</w:t>
      </w:r>
      <w:r>
        <w:br/>
      </w:r>
      <w:r>
        <w:br/>
        <w:t>[Install]</w:t>
      </w:r>
      <w:r>
        <w:br/>
        <w:t>WantedBy=multi-user.target</w:t>
      </w:r>
      <w:r>
        <w:br/>
      </w:r>
      <w:r>
        <w:br/>
        <w:t>sudo systemctl start ml-helpdesk</w:t>
      </w:r>
      <w:r>
        <w:br/>
        <w:t>sudo systemctl enable ml-helpdesk</w:t>
      </w:r>
      <w:r>
        <w:br/>
        <w:t xml:space="preserve">    </w:t>
      </w:r>
    </w:p>
    <w:p w14:paraId="2B761087" w14:textId="77777777" w:rsidR="00F81468" w:rsidRDefault="00000000">
      <w:pPr>
        <w:pStyle w:val="berschrift3"/>
      </w:pPr>
      <w:bookmarkStart w:id="34" w:name="_Toc212111560"/>
      <w:r>
        <w:t>Apache VirtualHost konfigurieren</w:t>
      </w:r>
      <w:bookmarkEnd w:id="34"/>
    </w:p>
    <w:p w14:paraId="6B64C21D" w14:textId="77777777" w:rsidR="00F81468" w:rsidRDefault="00000000">
      <w:r>
        <w:br/>
        <w:t>sudo nano /etc/apache2/sites-available/ml-helpdesk.conf</w:t>
      </w:r>
      <w:r>
        <w:br/>
      </w:r>
      <w:r>
        <w:br/>
        <w:t>&lt;VirtualHost *:80&gt;</w:t>
      </w:r>
      <w:r>
        <w:br/>
        <w:t xml:space="preserve">    ServerName helpdesk.example.com</w:t>
      </w:r>
      <w:r>
        <w:br/>
        <w:t xml:space="preserve">    ServerAdmin admin@example.com</w:t>
      </w:r>
      <w:r>
        <w:br/>
      </w:r>
      <w:r>
        <w:lastRenderedPageBreak/>
        <w:br/>
        <w:t xml:space="preserve">    ProxyPreserveHost On</w:t>
      </w:r>
      <w:r>
        <w:br/>
        <w:t xml:space="preserve">    ProxyPass / unix:/var/www/ml-helpdesk/gunicorn.sock|http://localhost/</w:t>
      </w:r>
      <w:r>
        <w:br/>
        <w:t xml:space="preserve">    ProxyPassReverse / unix:/var/www/ml-helpdesk/gunicorn.sock|http://localhost/</w:t>
      </w:r>
      <w:r>
        <w:br/>
      </w:r>
      <w:r>
        <w:br/>
        <w:t xml:space="preserve">    &lt;Directory /var/www/ml-helpdesk&gt;</w:t>
      </w:r>
      <w:r>
        <w:br/>
        <w:t xml:space="preserve">        Require all granted</w:t>
      </w:r>
      <w:r>
        <w:br/>
        <w:t xml:space="preserve">    &lt;/Directory&gt;</w:t>
      </w:r>
      <w:r>
        <w:br/>
      </w:r>
      <w:r>
        <w:br/>
        <w:t xml:space="preserve">    ErrorLog ${APACHE_LOG_DIR}/ml-helpdesk-error.log</w:t>
      </w:r>
      <w:r>
        <w:br/>
        <w:t xml:space="preserve">    CustomLog ${APACHE_LOG_DIR}/ml-helpdesk-access.log combined</w:t>
      </w:r>
      <w:r>
        <w:br/>
        <w:t>&lt;/VirtualHost&gt;</w:t>
      </w:r>
      <w:r>
        <w:br/>
      </w:r>
      <w:r>
        <w:br/>
        <w:t>sudo a2enmod proxy</w:t>
      </w:r>
      <w:r>
        <w:br/>
        <w:t>sudo a2enmod proxy_http</w:t>
      </w:r>
      <w:r>
        <w:br/>
        <w:t>sudo a2ensite ml-helpdesk.conf</w:t>
      </w:r>
      <w:r>
        <w:br/>
        <w:t>sudo apache2ctl configtest</w:t>
      </w:r>
      <w:r>
        <w:br/>
        <w:t>sudo systemctl restart apache2</w:t>
      </w:r>
      <w:r>
        <w:br/>
        <w:t xml:space="preserve">    </w:t>
      </w:r>
    </w:p>
    <w:p w14:paraId="1377BFC9" w14:textId="77777777" w:rsidR="00F81468" w:rsidRDefault="00000000">
      <w:pPr>
        <w:pStyle w:val="berschrift2"/>
      </w:pPr>
      <w:bookmarkStart w:id="35" w:name="_Toc212111561"/>
      <w:r>
        <w:t>Nginx mit Gunicorn</w:t>
      </w:r>
      <w:bookmarkEnd w:id="35"/>
    </w:p>
    <w:p w14:paraId="74052F33" w14:textId="77777777" w:rsidR="00F81468" w:rsidRDefault="00000000">
      <w:pPr>
        <w:pStyle w:val="berschrift3"/>
      </w:pPr>
      <w:bookmarkStart w:id="36" w:name="_Toc212111562"/>
      <w:r>
        <w:t>Installation</w:t>
      </w:r>
      <w:bookmarkEnd w:id="36"/>
    </w:p>
    <w:p w14:paraId="05F0A5AD" w14:textId="77777777" w:rsidR="00F81468" w:rsidRDefault="00000000">
      <w:r>
        <w:t>sudo apt-get install nginx</w:t>
      </w:r>
    </w:p>
    <w:p w14:paraId="7C1091EB" w14:textId="77777777" w:rsidR="00F81468" w:rsidRDefault="00000000">
      <w:r>
        <w:t>sudo systemctl start nginx</w:t>
      </w:r>
    </w:p>
    <w:p w14:paraId="22BAEDCB" w14:textId="77777777" w:rsidR="00F81468" w:rsidRDefault="00000000">
      <w:r>
        <w:t>sudo systemctl enable nginx</w:t>
      </w:r>
    </w:p>
    <w:p w14:paraId="78413D50" w14:textId="77777777" w:rsidR="00F81468" w:rsidRDefault="00000000">
      <w:pPr>
        <w:pStyle w:val="berschrift3"/>
      </w:pPr>
      <w:bookmarkStart w:id="37" w:name="_Toc212111563"/>
      <w:r>
        <w:t>Nginx konfigurieren</w:t>
      </w:r>
      <w:bookmarkEnd w:id="37"/>
    </w:p>
    <w:p w14:paraId="79DA2B95" w14:textId="77777777" w:rsidR="00F81468" w:rsidRDefault="00000000">
      <w:r>
        <w:br/>
        <w:t>sudo nano /etc/nginx/sites-available/ml-helpdesk</w:t>
      </w:r>
      <w:r>
        <w:br/>
      </w:r>
      <w:r>
        <w:br/>
        <w:t>upstream ml_helpdesk {</w:t>
      </w:r>
      <w:r>
        <w:br/>
        <w:t xml:space="preserve">    server unix:/var/www/ml-helpdesk/gunicorn.sock fail_timeout=0;</w:t>
      </w:r>
      <w:r>
        <w:br/>
        <w:t>}</w:t>
      </w:r>
      <w:r>
        <w:br/>
      </w:r>
      <w:r>
        <w:br/>
        <w:t>server {</w:t>
      </w:r>
      <w:r>
        <w:br/>
        <w:t xml:space="preserve">    listen 80;</w:t>
      </w:r>
      <w:r>
        <w:br/>
        <w:t xml:space="preserve">    server_name helpdesk.example.com;</w:t>
      </w:r>
      <w:r>
        <w:br/>
        <w:t xml:space="preserve">    client_max_body_size 100M;</w:t>
      </w:r>
      <w:r>
        <w:br/>
      </w:r>
      <w:r>
        <w:br/>
        <w:t xml:space="preserve">    location / {</w:t>
      </w:r>
      <w:r>
        <w:br/>
        <w:t xml:space="preserve">        proxy_set_header Host $host;</w:t>
      </w:r>
      <w:r>
        <w:br/>
        <w:t xml:space="preserve">        proxy_set_header X-Real-IP $remote_addr;</w:t>
      </w:r>
      <w:r>
        <w:br/>
      </w:r>
      <w:r>
        <w:lastRenderedPageBreak/>
        <w:t xml:space="preserve">        proxy_set_header X-Forwarded-For $proxy_add_x_forwarded_for;</w:t>
      </w:r>
      <w:r>
        <w:br/>
        <w:t xml:space="preserve">        proxy_set_header X-Forwarded-Proto $scheme;</w:t>
      </w:r>
      <w:r>
        <w:br/>
        <w:t xml:space="preserve">        proxy_redirect off;</w:t>
      </w:r>
      <w:r>
        <w:br/>
        <w:t xml:space="preserve">        proxy_pass http://ml_helpdesk;</w:t>
      </w:r>
      <w:r>
        <w:br/>
        <w:t xml:space="preserve">    }</w:t>
      </w:r>
      <w:r>
        <w:br/>
      </w:r>
      <w:r>
        <w:br/>
        <w:t xml:space="preserve">    location /static/ {</w:t>
      </w:r>
      <w:r>
        <w:br/>
        <w:t xml:space="preserve">        alias /var/www/ml-helpdesk/static/;</w:t>
      </w:r>
      <w:r>
        <w:br/>
        <w:t xml:space="preserve">    }</w:t>
      </w:r>
      <w:r>
        <w:br/>
      </w:r>
      <w:r>
        <w:br/>
        <w:t xml:space="preserve">    location /media/ {</w:t>
      </w:r>
      <w:r>
        <w:br/>
        <w:t xml:space="preserve">        alias /var/www/ml-helpdesk/media/;</w:t>
      </w:r>
      <w:r>
        <w:br/>
        <w:t xml:space="preserve">    }</w:t>
      </w:r>
      <w:r>
        <w:br/>
      </w:r>
      <w:r>
        <w:br/>
        <w:t xml:space="preserve">    error_log /var/log/nginx/ml-helpdesk-error.log;</w:t>
      </w:r>
      <w:r>
        <w:br/>
        <w:t xml:space="preserve">    access_log /var/log/nginx/ml-helpdesk-access.log;</w:t>
      </w:r>
      <w:r>
        <w:br/>
        <w:t>}</w:t>
      </w:r>
      <w:r>
        <w:br/>
      </w:r>
      <w:r>
        <w:br/>
        <w:t>sudo ln -s /etc/nginx/sites-available/ml-helpdesk /etc/nginx/sites-enabled/</w:t>
      </w:r>
      <w:r>
        <w:br/>
        <w:t>sudo nginx -t</w:t>
      </w:r>
      <w:r>
        <w:br/>
        <w:t>sudo systemctl restart nginx</w:t>
      </w:r>
      <w:r>
        <w:br/>
        <w:t xml:space="preserve">    </w:t>
      </w:r>
    </w:p>
    <w:p w14:paraId="41C6E758" w14:textId="77777777" w:rsidR="00F81468" w:rsidRDefault="00000000">
      <w:r>
        <w:br w:type="page"/>
      </w:r>
    </w:p>
    <w:p w14:paraId="06A5EA52" w14:textId="77777777" w:rsidR="00F81468" w:rsidRDefault="00000000">
      <w:pPr>
        <w:pStyle w:val="berschrift1"/>
      </w:pPr>
      <w:bookmarkStart w:id="38" w:name="_Toc212111564"/>
      <w:r>
        <w:lastRenderedPageBreak/>
        <w:t>6. ISPConfig 3 mit Apache2</w:t>
      </w:r>
      <w:bookmarkEnd w:id="38"/>
    </w:p>
    <w:p w14:paraId="261B0CFB" w14:textId="77777777" w:rsidR="00F81468" w:rsidRDefault="00000000">
      <w:pPr>
        <w:pStyle w:val="berschrift2"/>
      </w:pPr>
      <w:bookmarkStart w:id="39" w:name="_Toc212111565"/>
      <w:r>
        <w:t>Vorbedingungen</w:t>
      </w:r>
      <w:bookmarkEnd w:id="39"/>
    </w:p>
    <w:p w14:paraId="76CDADB5" w14:textId="77777777" w:rsidR="00F81468" w:rsidRDefault="00000000">
      <w:r>
        <w:t>ISPConfig 3 muss installiert sein</w:t>
      </w:r>
    </w:p>
    <w:p w14:paraId="4B8DDF41" w14:textId="77777777" w:rsidR="00F81468" w:rsidRDefault="00000000">
      <w:r>
        <w:t>Apache2 mit mod_proxy und mod_wsgi</w:t>
      </w:r>
    </w:p>
    <w:p w14:paraId="1CBAAD09" w14:textId="77777777" w:rsidR="00F81468" w:rsidRDefault="00000000">
      <w:r>
        <w:t>Python 3.7+</w:t>
      </w:r>
    </w:p>
    <w:p w14:paraId="408D05BD" w14:textId="77777777" w:rsidR="00F81468" w:rsidRDefault="00000000">
      <w:pPr>
        <w:pStyle w:val="berschrift2"/>
      </w:pPr>
      <w:bookmarkStart w:id="40" w:name="_Toc212111566"/>
      <w:r>
        <w:t>Schritt 1: Virtuelle Website in ISPConfig erstellen</w:t>
      </w:r>
      <w:bookmarkEnd w:id="40"/>
    </w:p>
    <w:p w14:paraId="7D220AD5" w14:textId="77777777" w:rsidR="00F81468" w:rsidRDefault="00000000">
      <w:r>
        <w:t>1. ISPConfig Control Panel öffnen (https://server.ip:8080)</w:t>
      </w:r>
    </w:p>
    <w:p w14:paraId="1E069227" w14:textId="77777777" w:rsidR="00F81468" w:rsidRDefault="00000000">
      <w:r>
        <w:t>2. Login mit Administrator-Anmeldedaten</w:t>
      </w:r>
    </w:p>
    <w:p w14:paraId="7D21B6E9" w14:textId="77777777" w:rsidR="00F81468" w:rsidRDefault="00000000">
      <w:r>
        <w:t>3. "Sites" &gt; "Websites" &gt; "Website hinzufügen"</w:t>
      </w:r>
    </w:p>
    <w:p w14:paraId="1172F332" w14:textId="77777777" w:rsidR="00F81468" w:rsidRDefault="00000000">
      <w:r>
        <w:t>4. Domain eingeben (z.B. helpdesk.example.com)</w:t>
      </w:r>
    </w:p>
    <w:p w14:paraId="01E88408" w14:textId="77777777" w:rsidR="00F81468" w:rsidRDefault="00000000">
      <w:r>
        <w:t>5. Document Root: /var/www/clients/client1/web1/web (Standard)</w:t>
      </w:r>
    </w:p>
    <w:p w14:paraId="501DE997" w14:textId="77777777" w:rsidR="00F81468" w:rsidRDefault="00000000">
      <w:pPr>
        <w:pStyle w:val="berschrift2"/>
      </w:pPr>
      <w:bookmarkStart w:id="41" w:name="_Toc212111567"/>
      <w:r>
        <w:t>Schritt 2: SSH Zugriff aktivieren</w:t>
      </w:r>
      <w:bookmarkEnd w:id="41"/>
    </w:p>
    <w:p w14:paraId="26973906" w14:textId="77777777" w:rsidR="00F81468" w:rsidRDefault="00000000">
      <w:r>
        <w:t>1. In ISPConfig: "System" &gt; "Benutzer"</w:t>
      </w:r>
    </w:p>
    <w:p w14:paraId="12736CA1" w14:textId="77777777" w:rsidR="00F81468" w:rsidRDefault="00000000">
      <w:r>
        <w:t>2. Benutzer auswählen</w:t>
      </w:r>
    </w:p>
    <w:p w14:paraId="711B20F8" w14:textId="77777777" w:rsidR="00F81468" w:rsidRDefault="00000000">
      <w:r>
        <w:t>3. "SSH/Shell login" auf "jailed shell" oder "nologin" setzen</w:t>
      </w:r>
    </w:p>
    <w:p w14:paraId="38CCCB0C" w14:textId="77777777" w:rsidR="00F81468" w:rsidRDefault="00000000">
      <w:pPr>
        <w:pStyle w:val="berschrift2"/>
      </w:pPr>
      <w:bookmarkStart w:id="42" w:name="_Toc212111568"/>
      <w:r>
        <w:t>Schritt 3: Applikation hochladen</w:t>
      </w:r>
      <w:bookmarkEnd w:id="42"/>
    </w:p>
    <w:p w14:paraId="23965611" w14:textId="77777777" w:rsidR="00F81468" w:rsidRDefault="00000000">
      <w:r>
        <w:t>1. FTP/SFTP Zugriff nutzen</w:t>
      </w:r>
    </w:p>
    <w:p w14:paraId="59708152" w14:textId="77777777" w:rsidR="00F81468" w:rsidRDefault="00000000">
      <w:r>
        <w:t>2. mini-helpdesk Ordner in Web Root hochladen</w:t>
      </w:r>
    </w:p>
    <w:p w14:paraId="4C1E1B01" w14:textId="77777777" w:rsidR="00F81468" w:rsidRDefault="00000000">
      <w:r>
        <w:t>3. Berechtigungen: chmod -R 755 /var/www/clients/client1/web1/web/mini-helpdesk</w:t>
      </w:r>
    </w:p>
    <w:p w14:paraId="39FEC4A3" w14:textId="77777777" w:rsidR="00F81468" w:rsidRDefault="00000000">
      <w:pPr>
        <w:pStyle w:val="berschrift2"/>
      </w:pPr>
      <w:bookmarkStart w:id="43" w:name="_Toc212111569"/>
      <w:r>
        <w:t>Schritt 4: Apache VirtualHost anpassen</w:t>
      </w:r>
      <w:bookmarkEnd w:id="43"/>
    </w:p>
    <w:p w14:paraId="7DCA81CB" w14:textId="77777777" w:rsidR="00F81468" w:rsidRDefault="00000000">
      <w:r>
        <w:br/>
        <w:t>Editieren Sie folgende Datei:</w:t>
      </w:r>
      <w:r>
        <w:br/>
        <w:t>/etc/apache2/sites-available/[domain].conf</w:t>
      </w:r>
      <w:r>
        <w:br/>
      </w:r>
      <w:r>
        <w:br/>
        <w:t>Fügen Sie hinzu:</w:t>
      </w:r>
      <w:r>
        <w:br/>
      </w:r>
      <w:r>
        <w:br/>
        <w:t>&lt;VirtualHost *:80&gt;</w:t>
      </w:r>
      <w:r>
        <w:br/>
        <w:t xml:space="preserve">    ServerName helpdesk.example.com</w:t>
      </w:r>
      <w:r>
        <w:br/>
        <w:t xml:space="preserve">    DocumentRoot /var/www/clients/client1/web1/web/mini-helpdesk</w:t>
      </w:r>
      <w:r>
        <w:br/>
      </w:r>
      <w:r>
        <w:br/>
        <w:t xml:space="preserve">    &lt;Directory /var/www/clients/client1/web1/web/mini-helpdesk&gt;</w:t>
      </w:r>
      <w:r>
        <w:br/>
        <w:t xml:space="preserve">        AllowOverride All</w:t>
      </w:r>
      <w:r>
        <w:br/>
      </w:r>
      <w:r>
        <w:lastRenderedPageBreak/>
        <w:t xml:space="preserve">        Require all granted</w:t>
      </w:r>
      <w:r>
        <w:br/>
        <w:t xml:space="preserve">    &lt;/Directory&gt;</w:t>
      </w:r>
      <w:r>
        <w:br/>
      </w:r>
      <w:r>
        <w:br/>
        <w:t xml:space="preserve">    ProxyPreserveHost On</w:t>
      </w:r>
      <w:r>
        <w:br/>
        <w:t xml:space="preserve">    ProxyPass /static/ !</w:t>
      </w:r>
      <w:r>
        <w:br/>
        <w:t xml:space="preserve">    ProxyPass /media/ !</w:t>
      </w:r>
      <w:r>
        <w:br/>
        <w:t xml:space="preserve">    ProxyPass / http://127.0.0.1:8001/</w:t>
      </w:r>
      <w:r>
        <w:br/>
        <w:t xml:space="preserve">    ProxyPassReverse / http://127.0.0.1:8001/</w:t>
      </w:r>
      <w:r>
        <w:br/>
        <w:t>&lt;/VirtualHost&gt;</w:t>
      </w:r>
      <w:r>
        <w:br/>
        <w:t xml:space="preserve">    </w:t>
      </w:r>
    </w:p>
    <w:p w14:paraId="5CE24E1E" w14:textId="77777777" w:rsidR="00F81468" w:rsidRDefault="00000000">
      <w:pPr>
        <w:pStyle w:val="berschrift2"/>
      </w:pPr>
      <w:bookmarkStart w:id="44" w:name="_Toc212111570"/>
      <w:r>
        <w:t>Schritt 5: Gunicorn als Systemd Service</w:t>
      </w:r>
      <w:bookmarkEnd w:id="44"/>
    </w:p>
    <w:p w14:paraId="70DBBB06" w14:textId="77777777" w:rsidR="00F81468" w:rsidRDefault="00000000">
      <w:r>
        <w:br/>
        <w:t>sudo nano /etc/systemd/system/ml-helpdesk-ispconfig.service</w:t>
      </w:r>
      <w:r>
        <w:br/>
      </w:r>
      <w:r>
        <w:br/>
        <w:t>[Unit]</w:t>
      </w:r>
      <w:r>
        <w:br/>
        <w:t>Description=ML Helpdesk Gunicorn</w:t>
      </w:r>
      <w:r>
        <w:br/>
        <w:t>After=network.target</w:t>
      </w:r>
      <w:r>
        <w:br/>
      </w:r>
      <w:r>
        <w:br/>
        <w:t>[Service]</w:t>
      </w:r>
      <w:r>
        <w:br/>
        <w:t>Type=notify</w:t>
      </w:r>
      <w:r>
        <w:br/>
        <w:t>User=web1</w:t>
      </w:r>
      <w:r>
        <w:br/>
        <w:t>Group=client1</w:t>
      </w:r>
      <w:r>
        <w:br/>
        <w:t>WorkingDirectory=/var/www/clients/client1/web1/web/mini-helpdesk</w:t>
      </w:r>
      <w:r>
        <w:br/>
        <w:t>Environment="PATH=/var/www/clients/client1/web1/web/mini-helpdesk/.venv/bin"</w:t>
      </w:r>
      <w:r>
        <w:br/>
        <w:t>ExecStart=/var/www/clients/client1/web1/web/mini-helpdesk/.venv/bin/gunicorn \</w:t>
      </w:r>
      <w:r>
        <w:br/>
        <w:t xml:space="preserve">    --workers 2 \</w:t>
      </w:r>
      <w:r>
        <w:br/>
        <w:t xml:space="preserve">    --bind 127.0.0.1:8001 \</w:t>
      </w:r>
      <w:r>
        <w:br/>
        <w:t xml:space="preserve">    helpdesk.wsgi:application</w:t>
      </w:r>
      <w:r>
        <w:br/>
      </w:r>
      <w:r>
        <w:br/>
        <w:t>[Install]</w:t>
      </w:r>
      <w:r>
        <w:br/>
        <w:t>WantedBy=multi-user.target</w:t>
      </w:r>
      <w:r>
        <w:br/>
      </w:r>
      <w:r>
        <w:br/>
        <w:t>sudo systemctl daemon-reload</w:t>
      </w:r>
      <w:r>
        <w:br/>
        <w:t>sudo systemctl start ml-helpdesk-ispconfig</w:t>
      </w:r>
      <w:r>
        <w:br/>
        <w:t>sudo systemctl enable ml-helpdesk-ispconfig</w:t>
      </w:r>
      <w:r>
        <w:br/>
        <w:t xml:space="preserve">    </w:t>
      </w:r>
    </w:p>
    <w:p w14:paraId="38A2C520" w14:textId="77777777" w:rsidR="00F81468" w:rsidRDefault="00000000">
      <w:r>
        <w:br w:type="page"/>
      </w:r>
    </w:p>
    <w:p w14:paraId="57711E7C" w14:textId="77777777" w:rsidR="00F81468" w:rsidRDefault="00000000">
      <w:pPr>
        <w:pStyle w:val="berschrift1"/>
      </w:pPr>
      <w:bookmarkStart w:id="45" w:name="_Toc212111571"/>
      <w:r>
        <w:lastRenderedPageBreak/>
        <w:t>7. ISPConfig 3 mit Nginx</w:t>
      </w:r>
      <w:bookmarkEnd w:id="45"/>
    </w:p>
    <w:p w14:paraId="29AB6E4A" w14:textId="77777777" w:rsidR="00F81468" w:rsidRDefault="00000000">
      <w:pPr>
        <w:pStyle w:val="berschrift2"/>
      </w:pPr>
      <w:bookmarkStart w:id="46" w:name="_Toc212111572"/>
      <w:r>
        <w:t>Vorbedingungen</w:t>
      </w:r>
      <w:bookmarkEnd w:id="46"/>
    </w:p>
    <w:p w14:paraId="30B2CE4C" w14:textId="77777777" w:rsidR="00F81468" w:rsidRDefault="00000000">
      <w:r>
        <w:t>ISPConfig 3 mit Nginx</w:t>
      </w:r>
    </w:p>
    <w:p w14:paraId="56A1030A" w14:textId="77777777" w:rsidR="00F81468" w:rsidRDefault="00000000">
      <w:r>
        <w:t>Python 3.7+</w:t>
      </w:r>
    </w:p>
    <w:p w14:paraId="79FE70C5" w14:textId="77777777" w:rsidR="00F81468" w:rsidRDefault="00000000">
      <w:r>
        <w:t>Gunicorn installiert</w:t>
      </w:r>
    </w:p>
    <w:p w14:paraId="3139231D" w14:textId="77777777" w:rsidR="00F81468" w:rsidRDefault="00000000">
      <w:pPr>
        <w:pStyle w:val="berschrift2"/>
      </w:pPr>
      <w:bookmarkStart w:id="47" w:name="_Toc212111573"/>
      <w:r>
        <w:t>Schritt 1: Virtuelle Website erstellen</w:t>
      </w:r>
      <w:bookmarkEnd w:id="47"/>
    </w:p>
    <w:p w14:paraId="7804D896" w14:textId="77777777" w:rsidR="00F81468" w:rsidRDefault="00000000">
      <w:r>
        <w:t>1. ISPConfig öffnen</w:t>
      </w:r>
    </w:p>
    <w:p w14:paraId="6CF5F683" w14:textId="77777777" w:rsidR="00F81468" w:rsidRDefault="00000000">
      <w:r>
        <w:t>2. "Sites" &gt; "Websites" &gt; "Website hinzufügen"</w:t>
      </w:r>
    </w:p>
    <w:p w14:paraId="32FF01E4" w14:textId="77777777" w:rsidR="00F81468" w:rsidRDefault="00000000">
      <w:r>
        <w:t>3. Unter "Web Server": Nginx auswählen</w:t>
      </w:r>
    </w:p>
    <w:p w14:paraId="7BF85CDE" w14:textId="77777777" w:rsidR="00F81468" w:rsidRDefault="00000000">
      <w:r>
        <w:t>4. Domain und Document Root konfigurieren</w:t>
      </w:r>
    </w:p>
    <w:p w14:paraId="020FB713" w14:textId="77777777" w:rsidR="00F81468" w:rsidRDefault="00000000">
      <w:pPr>
        <w:pStyle w:val="berschrift2"/>
      </w:pPr>
      <w:bookmarkStart w:id="48" w:name="_Toc212111574"/>
      <w:r>
        <w:t>Schritt 2: Nginx Server Block bearbeiten</w:t>
      </w:r>
      <w:bookmarkEnd w:id="48"/>
    </w:p>
    <w:p w14:paraId="2FEF0249" w14:textId="77777777" w:rsidR="00F81468" w:rsidRDefault="00000000">
      <w:r>
        <w:br/>
        <w:t>sudo nano /etc/nginx/sites-available/[domain].conf</w:t>
      </w:r>
      <w:r>
        <w:br/>
      </w:r>
      <w:r>
        <w:br/>
        <w:t>Beispiel-Konfiguration:</w:t>
      </w:r>
      <w:r>
        <w:br/>
      </w:r>
      <w:r>
        <w:br/>
        <w:t>upstream ml_helpdesk {</w:t>
      </w:r>
      <w:r>
        <w:br/>
        <w:t xml:space="preserve">    server 127.0.0.1:8002;</w:t>
      </w:r>
      <w:r>
        <w:br/>
        <w:t>}</w:t>
      </w:r>
      <w:r>
        <w:br/>
      </w:r>
      <w:r>
        <w:br/>
        <w:t>server {</w:t>
      </w:r>
      <w:r>
        <w:br/>
        <w:t xml:space="preserve">    listen 80;</w:t>
      </w:r>
      <w:r>
        <w:br/>
        <w:t xml:space="preserve">    server_name helpdesk.example.com;</w:t>
      </w:r>
      <w:r>
        <w:br/>
        <w:t xml:space="preserve">    client_max_body_size 100M;</w:t>
      </w:r>
      <w:r>
        <w:br/>
        <w:t xml:space="preserve">    root /var/www/clients/client1/web3/web/mini-helpdesk;</w:t>
      </w:r>
      <w:r>
        <w:br/>
      </w:r>
      <w:r>
        <w:br/>
        <w:t xml:space="preserve">    location /static/ {</w:t>
      </w:r>
      <w:r>
        <w:br/>
        <w:t xml:space="preserve">        alias /var/www/clients/client1/web3/web/mini-helpdesk/static/;</w:t>
      </w:r>
      <w:r>
        <w:br/>
        <w:t xml:space="preserve">        expires 30d;</w:t>
      </w:r>
      <w:r>
        <w:br/>
        <w:t xml:space="preserve">    }</w:t>
      </w:r>
      <w:r>
        <w:br/>
      </w:r>
      <w:r>
        <w:br/>
        <w:t xml:space="preserve">    location /media/ {</w:t>
      </w:r>
      <w:r>
        <w:br/>
        <w:t xml:space="preserve">        alias /var/www/clients/client1/web3/web/mini-helpdesk/media/;</w:t>
      </w:r>
      <w:r>
        <w:br/>
        <w:t xml:space="preserve">        expires 7d;</w:t>
      </w:r>
      <w:r>
        <w:br/>
        <w:t xml:space="preserve">    }</w:t>
      </w:r>
      <w:r>
        <w:br/>
      </w:r>
      <w:r>
        <w:br/>
        <w:t xml:space="preserve">    location / {</w:t>
      </w:r>
      <w:r>
        <w:br/>
      </w:r>
      <w:r>
        <w:lastRenderedPageBreak/>
        <w:t xml:space="preserve">        proxy_pass http://ml_helpdesk;</w:t>
      </w:r>
      <w:r>
        <w:br/>
        <w:t xml:space="preserve">        proxy_set_header Host $host;</w:t>
      </w:r>
      <w:r>
        <w:br/>
        <w:t xml:space="preserve">        proxy_set_header X-Real-IP $remote_addr;</w:t>
      </w:r>
      <w:r>
        <w:br/>
        <w:t xml:space="preserve">        proxy_set_header X-Forwarded-For $proxy_add_x_forwarded_for;</w:t>
      </w:r>
      <w:r>
        <w:br/>
        <w:t xml:space="preserve">        proxy_set_header X-Forwarded-Proto $scheme;</w:t>
      </w:r>
      <w:r>
        <w:br/>
        <w:t xml:space="preserve">    }</w:t>
      </w:r>
      <w:r>
        <w:br/>
        <w:t>}</w:t>
      </w:r>
      <w:r>
        <w:br/>
      </w:r>
      <w:r>
        <w:br/>
        <w:t>sudo systemctl reload nginx</w:t>
      </w:r>
      <w:r>
        <w:br/>
        <w:t xml:space="preserve">    </w:t>
      </w:r>
    </w:p>
    <w:p w14:paraId="7F376EB4" w14:textId="77777777" w:rsidR="00F81468" w:rsidRDefault="00000000">
      <w:pPr>
        <w:pStyle w:val="berschrift2"/>
      </w:pPr>
      <w:bookmarkStart w:id="49" w:name="_Toc212111575"/>
      <w:r>
        <w:t>Schritt 3: Gunicorn für ISPConfig Nginx</w:t>
      </w:r>
      <w:bookmarkEnd w:id="49"/>
    </w:p>
    <w:p w14:paraId="0C9EEB7A" w14:textId="77777777" w:rsidR="00F81468" w:rsidRDefault="00000000">
      <w:r>
        <w:br/>
        <w:t>sudo nano /etc/systemd/system/ml-helpdesk-nginx.service</w:t>
      </w:r>
      <w:r>
        <w:br/>
      </w:r>
      <w:r>
        <w:br/>
        <w:t>[Unit]</w:t>
      </w:r>
      <w:r>
        <w:br/>
        <w:t>Description=ML Helpdesk Gunicorn for Nginx</w:t>
      </w:r>
      <w:r>
        <w:br/>
        <w:t>After=network.target</w:t>
      </w:r>
      <w:r>
        <w:br/>
      </w:r>
      <w:r>
        <w:br/>
        <w:t>[Service]</w:t>
      </w:r>
      <w:r>
        <w:br/>
        <w:t>Type=notify</w:t>
      </w:r>
      <w:r>
        <w:br/>
        <w:t>User=web3</w:t>
      </w:r>
      <w:r>
        <w:br/>
        <w:t>Group=client1</w:t>
      </w:r>
      <w:r>
        <w:br/>
        <w:t>WorkingDirectory=/var/www/clients/client1/web3/web/mini-helpdesk</w:t>
      </w:r>
      <w:r>
        <w:br/>
        <w:t>Environment="PATH=/var/www/clients/client1/web3/web/mini-helpdesk/.venv/bin"</w:t>
      </w:r>
      <w:r>
        <w:br/>
        <w:t>ExecStart=/var/www/clients/client1/web3/web/mini-helpdesk/.venv/bin/gunicorn \</w:t>
      </w:r>
      <w:r>
        <w:br/>
        <w:t xml:space="preserve">    --workers 2 \</w:t>
      </w:r>
      <w:r>
        <w:br/>
        <w:t xml:space="preserve">    --bind 127.0.0.1:8002 \</w:t>
      </w:r>
      <w:r>
        <w:br/>
        <w:t xml:space="preserve">    helpdesk.wsgi:application</w:t>
      </w:r>
      <w:r>
        <w:br/>
      </w:r>
      <w:r>
        <w:br/>
        <w:t>[Install]</w:t>
      </w:r>
      <w:r>
        <w:br/>
        <w:t>WantedBy=multi-user.target</w:t>
      </w:r>
      <w:r>
        <w:br/>
      </w:r>
      <w:r>
        <w:br/>
        <w:t>sudo systemctl daemon-reload</w:t>
      </w:r>
      <w:r>
        <w:br/>
        <w:t>sudo systemctl start ml-helpdesk-nginx</w:t>
      </w:r>
      <w:r>
        <w:br/>
        <w:t>sudo systemctl enable ml-helpdesk-nginx</w:t>
      </w:r>
      <w:r>
        <w:br/>
        <w:t xml:space="preserve">    </w:t>
      </w:r>
    </w:p>
    <w:p w14:paraId="47BC5301" w14:textId="77777777" w:rsidR="00F81468" w:rsidRDefault="00000000">
      <w:r>
        <w:br w:type="page"/>
      </w:r>
    </w:p>
    <w:p w14:paraId="1EC9233C" w14:textId="77777777" w:rsidR="00F81468" w:rsidRDefault="00000000">
      <w:pPr>
        <w:pStyle w:val="berschrift1"/>
      </w:pPr>
      <w:bookmarkStart w:id="50" w:name="_Toc212111576"/>
      <w:r>
        <w:lastRenderedPageBreak/>
        <w:t>8. Plesk Integration</w:t>
      </w:r>
      <w:bookmarkEnd w:id="50"/>
    </w:p>
    <w:p w14:paraId="25596E6B" w14:textId="77777777" w:rsidR="00F81468" w:rsidRDefault="00000000">
      <w:pPr>
        <w:pStyle w:val="berschrift2"/>
      </w:pPr>
      <w:bookmarkStart w:id="51" w:name="_Toc212111577"/>
      <w:r>
        <w:t>Vorbedingungen</w:t>
      </w:r>
      <w:bookmarkEnd w:id="51"/>
    </w:p>
    <w:p w14:paraId="72EDCC7E" w14:textId="77777777" w:rsidR="00F81468" w:rsidRDefault="00000000">
      <w:r>
        <w:t>Plesk 17.8+ installiert</w:t>
      </w:r>
    </w:p>
    <w:p w14:paraId="27CB04DF" w14:textId="77777777" w:rsidR="00F81468" w:rsidRDefault="00000000">
      <w:r>
        <w:t>Python 3.7+ aktiviert</w:t>
      </w:r>
    </w:p>
    <w:p w14:paraId="3286A5AC" w14:textId="77777777" w:rsidR="00F81468" w:rsidRDefault="00000000">
      <w:r>
        <w:t>Node.js Modul installiert (optional)</w:t>
      </w:r>
    </w:p>
    <w:p w14:paraId="728E75F9" w14:textId="77777777" w:rsidR="00F81468" w:rsidRDefault="00000000">
      <w:pPr>
        <w:pStyle w:val="berschrift2"/>
      </w:pPr>
      <w:bookmarkStart w:id="52" w:name="_Toc212111578"/>
      <w:r>
        <w:t>Schritt 1: Subdomain/Domain erstellen</w:t>
      </w:r>
      <w:bookmarkEnd w:id="52"/>
    </w:p>
    <w:p w14:paraId="5E50BE07" w14:textId="77777777" w:rsidR="00F81468" w:rsidRDefault="00000000">
      <w:r>
        <w:t>1. Plesk Control Panel öffnen</w:t>
      </w:r>
    </w:p>
    <w:p w14:paraId="5A96F406" w14:textId="77777777" w:rsidR="00F81468" w:rsidRDefault="00000000">
      <w:r>
        <w:t>2. "Domains" &gt; Domain auswählen</w:t>
      </w:r>
    </w:p>
    <w:p w14:paraId="6C1C7014" w14:textId="77777777" w:rsidR="00F81468" w:rsidRDefault="00000000">
      <w:r>
        <w:t>3. "Subdomains" &gt; "Add Subdomain"</w:t>
      </w:r>
    </w:p>
    <w:p w14:paraId="1A04B0AB" w14:textId="77777777" w:rsidR="00F81468" w:rsidRDefault="00000000">
      <w:r>
        <w:t>4. Subdomain Name eingeben (z.B. "helpdesk")</w:t>
      </w:r>
    </w:p>
    <w:p w14:paraId="40FA5E46" w14:textId="77777777" w:rsidR="00F81468" w:rsidRDefault="00000000">
      <w:r>
        <w:t>5. Bestätigen</w:t>
      </w:r>
    </w:p>
    <w:p w14:paraId="5FFF6836" w14:textId="77777777" w:rsidR="00F81468" w:rsidRDefault="00000000">
      <w:pPr>
        <w:pStyle w:val="berschrift2"/>
      </w:pPr>
      <w:bookmarkStart w:id="53" w:name="_Toc212111579"/>
      <w:r>
        <w:t>Schritt 2: Python Anwendung hochladen</w:t>
      </w:r>
      <w:bookmarkEnd w:id="53"/>
    </w:p>
    <w:p w14:paraId="644DD614" w14:textId="77777777" w:rsidR="00F81468" w:rsidRDefault="00000000">
      <w:r>
        <w:br/>
        <w:t>1. FTP/SFTP nutzen oder Files Manager in Plesk</w:t>
      </w:r>
      <w:r>
        <w:br/>
        <w:t>2. mini-helpdesk Ordner hochladen in: /httpdocs/helpdesk/</w:t>
      </w:r>
      <w:r>
        <w:br/>
        <w:t>3. Dateiberechtigungen setzen: 755 für Ordner, 644 für Dateien</w:t>
      </w:r>
      <w:r>
        <w:br/>
        <w:t xml:space="preserve">    </w:t>
      </w:r>
    </w:p>
    <w:p w14:paraId="191A9DC7" w14:textId="77777777" w:rsidR="00F81468" w:rsidRDefault="00000000">
      <w:pPr>
        <w:pStyle w:val="berschrift2"/>
      </w:pPr>
      <w:bookmarkStart w:id="54" w:name="_Toc212111580"/>
      <w:r>
        <w:t>Schritt 3: Virtual Environment erstellen</w:t>
      </w:r>
      <w:bookmarkEnd w:id="54"/>
    </w:p>
    <w:p w14:paraId="2D238CF9" w14:textId="77777777" w:rsidR="00F81468" w:rsidRDefault="00000000">
      <w:r>
        <w:br/>
        <w:t>SSH als root:</w:t>
      </w:r>
      <w:r>
        <w:br/>
      </w:r>
      <w:r>
        <w:br/>
        <w:t>cd /var/www/vhosts/example.com/httpdocs/helpdesk</w:t>
      </w:r>
      <w:r>
        <w:br/>
        <w:t>python3 -m venv .venv</w:t>
      </w:r>
      <w:r>
        <w:br/>
        <w:t>source .venv/bin/activate</w:t>
      </w:r>
      <w:r>
        <w:br/>
        <w:t>pip install -r requirements.txt</w:t>
      </w:r>
      <w:r>
        <w:br/>
        <w:t>pip install gunicorn</w:t>
      </w:r>
      <w:r>
        <w:br/>
        <w:t xml:space="preserve">    </w:t>
      </w:r>
    </w:p>
    <w:p w14:paraId="47E3F058" w14:textId="77777777" w:rsidR="00F81468" w:rsidRDefault="00000000">
      <w:pPr>
        <w:pStyle w:val="berschrift2"/>
      </w:pPr>
      <w:bookmarkStart w:id="55" w:name="_Toc212111581"/>
      <w:r>
        <w:t>Schritt 4: Node.js Anwendung in Plesk konfigurieren</w:t>
      </w:r>
      <w:bookmarkEnd w:id="55"/>
    </w:p>
    <w:p w14:paraId="0E88292D" w14:textId="77777777" w:rsidR="00F81468" w:rsidRDefault="00000000">
      <w:r>
        <w:br/>
        <w:t>1. In Plesk: "Domains" &gt; Domain &gt; "Node.js"</w:t>
      </w:r>
      <w:r>
        <w:br/>
        <w:t>2. "Add Node.js Application" klicken</w:t>
      </w:r>
      <w:r>
        <w:br/>
        <w:t>3. Einstellungen:</w:t>
      </w:r>
      <w:r>
        <w:br/>
        <w:t xml:space="preserve">   - Path: /httpdocs/helpdesk/</w:t>
      </w:r>
      <w:r>
        <w:br/>
        <w:t xml:space="preserve">   - Document root: /httpdocs/helpdesk/public</w:t>
      </w:r>
      <w:r>
        <w:br/>
      </w:r>
      <w:r>
        <w:lastRenderedPageBreak/>
        <w:t xml:space="preserve">   - Application mode: production</w:t>
      </w:r>
      <w:r>
        <w:br/>
        <w:t xml:space="preserve">   - Port: 3000 (oder beliebiger Port)</w:t>
      </w:r>
      <w:r>
        <w:br/>
        <w:t xml:space="preserve">   - NPM Scripts: verwende gunicorn statt npm</w:t>
      </w:r>
      <w:r>
        <w:br/>
      </w:r>
      <w:r>
        <w:br/>
        <w:t>4. Alternativ: Custom Startup Script</w:t>
      </w:r>
      <w:r>
        <w:br/>
        <w:t xml:space="preserve">   Script: /var/www/vhosts/example.com/.venv/bin/gunicorn \</w:t>
      </w:r>
      <w:r>
        <w:br/>
        <w:t xml:space="preserve">           --workers 2 --bind 127.0.0.1:3000 helpdesk.wsgi:application</w:t>
      </w:r>
      <w:r>
        <w:br/>
        <w:t xml:space="preserve">    </w:t>
      </w:r>
    </w:p>
    <w:p w14:paraId="18A06896" w14:textId="77777777" w:rsidR="00F81468" w:rsidRDefault="00000000">
      <w:pPr>
        <w:pStyle w:val="berschrift2"/>
      </w:pPr>
      <w:bookmarkStart w:id="56" w:name="_Toc212111582"/>
      <w:r>
        <w:t>Schritt 5: Apache/Nginx Proxy konfigurieren</w:t>
      </w:r>
      <w:bookmarkEnd w:id="56"/>
    </w:p>
    <w:p w14:paraId="5CD8EFAC" w14:textId="77777777" w:rsidR="00F81468" w:rsidRDefault="00000000">
      <w:r>
        <w:br/>
        <w:t>Plesk erstellt automatisch Proxy-Regeln. Falls nicht:</w:t>
      </w:r>
      <w:r>
        <w:br/>
      </w:r>
      <w:r>
        <w:br/>
        <w:t>Apache (httpd.conf oder htaccess):</w:t>
      </w:r>
      <w:r>
        <w:br/>
        <w:t>RewriteEngine On</w:t>
      </w:r>
      <w:r>
        <w:br/>
        <w:t>RewriteRule ^(.*)$ http://127.0.0.1:3000/$1 [P,L]</w:t>
      </w:r>
      <w:r>
        <w:br/>
      </w:r>
      <w:r>
        <w:br/>
        <w:t>Nginx (wird in Plesk-Interface konfiguriert)</w:t>
      </w:r>
      <w:r>
        <w:br/>
        <w:t xml:space="preserve">    </w:t>
      </w:r>
    </w:p>
    <w:p w14:paraId="096F87A2" w14:textId="77777777" w:rsidR="00F81468" w:rsidRDefault="00000000">
      <w:r>
        <w:br w:type="page"/>
      </w:r>
    </w:p>
    <w:p w14:paraId="16B305C8" w14:textId="77777777" w:rsidR="00F81468" w:rsidRDefault="00000000">
      <w:pPr>
        <w:pStyle w:val="berschrift1"/>
      </w:pPr>
      <w:bookmarkStart w:id="57" w:name="_Toc212111583"/>
      <w:r>
        <w:lastRenderedPageBreak/>
        <w:t>9. Knowledge Base Administration</w:t>
      </w:r>
      <w:bookmarkEnd w:id="57"/>
    </w:p>
    <w:p w14:paraId="6CF17869" w14:textId="77777777" w:rsidR="00F81468" w:rsidRDefault="00000000">
      <w:pPr>
        <w:pStyle w:val="berschrift2"/>
      </w:pPr>
      <w:bookmarkStart w:id="58" w:name="_Toc212111584"/>
      <w:r>
        <w:t>Artikel erstellen</w:t>
      </w:r>
      <w:bookmarkEnd w:id="58"/>
    </w:p>
    <w:p w14:paraId="06A53B2D" w14:textId="77777777" w:rsidR="00F81468" w:rsidRDefault="00000000">
      <w:r>
        <w:t>Support Agents und Administratoren können Knowledge Base Artikel erstellen. Artikel sollten häufige Probleme und deren Lösungen dokumentieren.</w:t>
      </w:r>
    </w:p>
    <w:p w14:paraId="0BDBD789" w14:textId="77777777" w:rsidR="00F81468" w:rsidRDefault="00000000">
      <w:pPr>
        <w:pStyle w:val="Aufzhlungszeichen"/>
      </w:pPr>
      <w:r>
        <w:t>Titel: Aussagekräftiger Titel</w:t>
      </w:r>
    </w:p>
    <w:p w14:paraId="0BE8605D" w14:textId="77777777" w:rsidR="00F81468" w:rsidRDefault="00000000">
      <w:pPr>
        <w:pStyle w:val="Aufzhlungszeichen"/>
      </w:pPr>
      <w:r>
        <w:t>Kategorie: Thematische Zuordnung</w:t>
      </w:r>
    </w:p>
    <w:p w14:paraId="6CC58F19" w14:textId="77777777" w:rsidR="00F81468" w:rsidRDefault="00000000">
      <w:pPr>
        <w:pStyle w:val="Aufzhlungszeichen"/>
      </w:pPr>
      <w:r>
        <w:t>Inhalt: Detaillierte Anleitung (mit RichText-Editor)</w:t>
      </w:r>
    </w:p>
    <w:p w14:paraId="720F9E93" w14:textId="77777777" w:rsidR="00F81468" w:rsidRDefault="00000000">
      <w:pPr>
        <w:pStyle w:val="Aufzhlungszeichen"/>
      </w:pPr>
      <w:r>
        <w:t>Tags: Für bessere Auffindbarkeit</w:t>
      </w:r>
    </w:p>
    <w:p w14:paraId="5C436E34" w14:textId="77777777" w:rsidR="00F81468" w:rsidRDefault="00000000">
      <w:pPr>
        <w:pStyle w:val="Aufzhlungszeichen"/>
      </w:pPr>
      <w:r>
        <w:t>Veröffentlicht: Status des Artikels</w:t>
      </w:r>
    </w:p>
    <w:p w14:paraId="21E7A406" w14:textId="77777777" w:rsidR="00F81468" w:rsidRDefault="00000000">
      <w:pPr>
        <w:pStyle w:val="berschrift1"/>
      </w:pPr>
      <w:bookmarkStart w:id="59" w:name="_Toc212111585"/>
      <w:r>
        <w:t>10. Support-Levels und Team-Lead</w:t>
      </w:r>
      <w:bookmarkEnd w:id="59"/>
    </w:p>
    <w:p w14:paraId="4E8C3992" w14:textId="77777777" w:rsidR="00F81468" w:rsidRDefault="00000000">
      <w:pPr>
        <w:pStyle w:val="berschrift2"/>
      </w:pPr>
      <w:bookmarkStart w:id="60" w:name="_Toc212111586"/>
      <w:r>
        <w:t>Support Levels</w:t>
      </w:r>
      <w:bookmarkEnd w:id="60"/>
    </w:p>
    <w:p w14:paraId="74896323" w14:textId="77777777" w:rsidR="00F81468" w:rsidRDefault="00000000">
      <w:r>
        <w:t>Es gibt 4 Support Levels für Agents:</w:t>
      </w:r>
    </w:p>
    <w:p w14:paraId="55AD3265" w14:textId="77777777" w:rsidR="00F81468" w:rsidRDefault="00000000">
      <w:pPr>
        <w:pStyle w:val="Aufzhlungszeichen"/>
      </w:pPr>
      <w:r>
        <w:t>Level 1: Junior Support (kann nur einfache Tickets lösen)</w:t>
      </w:r>
    </w:p>
    <w:p w14:paraId="7073301E" w14:textId="77777777" w:rsidR="00F81468" w:rsidRDefault="00000000">
      <w:pPr>
        <w:pStyle w:val="Aufzhlungszeichen"/>
      </w:pPr>
      <w:r>
        <w:t>Level 2: Senior Support (normale Tickets)</w:t>
      </w:r>
    </w:p>
    <w:p w14:paraId="0E09F087" w14:textId="77777777" w:rsidR="00F81468" w:rsidRDefault="00000000">
      <w:pPr>
        <w:pStyle w:val="Aufzhlungszeichen"/>
      </w:pPr>
      <w:r>
        <w:t>Level 3: Expert Support (komplexe Probleme)</w:t>
      </w:r>
    </w:p>
    <w:p w14:paraId="2E5D27D0" w14:textId="77777777" w:rsidR="00F81468" w:rsidRDefault="00000000">
      <w:pPr>
        <w:pStyle w:val="Aufzhlungszeichen"/>
      </w:pPr>
      <w:r>
        <w:t>Level 4: Team Lead (kann Tickets zuweisen und delegieren)</w:t>
      </w:r>
    </w:p>
    <w:p w14:paraId="46CD15F4" w14:textId="77777777" w:rsidR="00F81468" w:rsidRDefault="00000000">
      <w:pPr>
        <w:pStyle w:val="berschrift1"/>
      </w:pPr>
      <w:bookmarkStart w:id="61" w:name="_Toc212111587"/>
      <w:r>
        <w:t>11. Statistiken und Berichte</w:t>
      </w:r>
      <w:bookmarkEnd w:id="61"/>
    </w:p>
    <w:p w14:paraId="44CFFEBE" w14:textId="77777777" w:rsidR="00F81468" w:rsidRDefault="00000000">
      <w:r>
        <w:t>Das System bietet umfangreiche Statistiken zur Überwachung der Support-Qualität. Nur Administratoren und Team Leads haben Zugriff auf Statistiken.</w:t>
      </w:r>
    </w:p>
    <w:p w14:paraId="7A6C9556" w14:textId="77777777" w:rsidR="00F81468" w:rsidRDefault="00000000">
      <w:pPr>
        <w:pStyle w:val="berschrift1"/>
      </w:pPr>
      <w:bookmarkStart w:id="62" w:name="_Toc212111588"/>
      <w:r>
        <w:t>12. Sicherheit und Datenschutz</w:t>
      </w:r>
      <w:bookmarkEnd w:id="62"/>
    </w:p>
    <w:p w14:paraId="32AA0E09" w14:textId="77777777" w:rsidR="00F81468" w:rsidRDefault="00000000">
      <w:pPr>
        <w:pStyle w:val="berschrift2"/>
      </w:pPr>
      <w:bookmarkStart w:id="63" w:name="_Toc212111589"/>
      <w:r>
        <w:t>SSL/TLS Zertifikat</w:t>
      </w:r>
      <w:bookmarkEnd w:id="63"/>
    </w:p>
    <w:p w14:paraId="40E94A9B" w14:textId="77777777" w:rsidR="00F81468" w:rsidRDefault="00000000">
      <w:r>
        <w:t>Verwenden Sie Let's Encrypt für kostenlose Zertifikate:</w:t>
      </w:r>
    </w:p>
    <w:p w14:paraId="50E00642" w14:textId="77777777" w:rsidR="00F81468" w:rsidRDefault="00000000">
      <w:r>
        <w:t>sudo apt-get install certbot python3-certbot-apache</w:t>
      </w:r>
    </w:p>
    <w:p w14:paraId="3D5CE5AC" w14:textId="77777777" w:rsidR="00F81468" w:rsidRDefault="00000000">
      <w:r>
        <w:t>sudo certbot certonly --apache -d helpdesk.example.com</w:t>
      </w:r>
    </w:p>
    <w:p w14:paraId="2FE3CD34" w14:textId="77777777" w:rsidR="00F81468" w:rsidRDefault="00000000">
      <w:pPr>
        <w:pStyle w:val="berschrift2"/>
      </w:pPr>
      <w:bookmarkStart w:id="64" w:name="_Toc212111590"/>
      <w:r>
        <w:t>Firewall Konfiguration</w:t>
      </w:r>
      <w:bookmarkEnd w:id="64"/>
    </w:p>
    <w:p w14:paraId="514415F0" w14:textId="77777777" w:rsidR="00F81468" w:rsidRDefault="00000000">
      <w:r>
        <w:t>sudo ufw allow 22/tcp</w:t>
      </w:r>
    </w:p>
    <w:p w14:paraId="3C0A6E0E" w14:textId="77777777" w:rsidR="00F81468" w:rsidRDefault="00000000">
      <w:r>
        <w:t>sudo ufw allow 80/tcp</w:t>
      </w:r>
    </w:p>
    <w:p w14:paraId="772CEF11" w14:textId="77777777" w:rsidR="00F81468" w:rsidRDefault="00000000">
      <w:r>
        <w:t>sudo ufw allow 443/tcp</w:t>
      </w:r>
    </w:p>
    <w:p w14:paraId="11DC532B" w14:textId="77777777" w:rsidR="00F81468" w:rsidRDefault="00000000">
      <w:r>
        <w:lastRenderedPageBreak/>
        <w:t>sudo ufw enable</w:t>
      </w:r>
    </w:p>
    <w:p w14:paraId="4C6F52FD" w14:textId="77777777" w:rsidR="00F81468" w:rsidRDefault="00000000">
      <w:pPr>
        <w:pStyle w:val="berschrift2"/>
      </w:pPr>
      <w:bookmarkStart w:id="65" w:name="_Toc212111591"/>
      <w:r>
        <w:t>Django Security Settings</w:t>
      </w:r>
      <w:bookmarkEnd w:id="65"/>
    </w:p>
    <w:p w14:paraId="65CFA0DB" w14:textId="77777777" w:rsidR="00F81468" w:rsidRDefault="00000000">
      <w:r>
        <w:br/>
        <w:t># settings.py</w:t>
      </w:r>
      <w:r>
        <w:br/>
      </w:r>
      <w:r>
        <w:br/>
        <w:t>DEBUG = False</w:t>
      </w:r>
      <w:r>
        <w:br/>
        <w:t>ALLOWED_HOSTS = ['helpdesk.example.com']</w:t>
      </w:r>
      <w:r>
        <w:br/>
      </w:r>
      <w:r>
        <w:br/>
        <w:t># HTTPS</w:t>
      </w:r>
      <w:r>
        <w:br/>
        <w:t>SECURE_SSL_REDIRECT = True</w:t>
      </w:r>
      <w:r>
        <w:br/>
        <w:t>SESSION_COOKIE_SECURE = True</w:t>
      </w:r>
      <w:r>
        <w:br/>
        <w:t>CSRF_COOKIE_SECURE = True</w:t>
      </w:r>
      <w:r>
        <w:br/>
        <w:t>SECURE_BROWSER_XSS_FILTER = True</w:t>
      </w:r>
      <w:r>
        <w:br/>
        <w:t>SECURE_CONTENT_SECURITY_POLICY = {</w:t>
      </w:r>
      <w:r>
        <w:br/>
        <w:t xml:space="preserve">    'default-src': ("'self'",),</w:t>
      </w:r>
      <w:r>
        <w:br/>
        <w:t>}</w:t>
      </w:r>
      <w:r>
        <w:br/>
        <w:t xml:space="preserve">    </w:t>
      </w:r>
    </w:p>
    <w:p w14:paraId="695ACF71" w14:textId="77777777" w:rsidR="00F81468" w:rsidRDefault="00000000">
      <w:pPr>
        <w:pStyle w:val="berschrift1"/>
      </w:pPr>
      <w:bookmarkStart w:id="66" w:name="_Toc212111592"/>
      <w:r>
        <w:t>13. Backup und Wartung</w:t>
      </w:r>
      <w:bookmarkEnd w:id="66"/>
    </w:p>
    <w:p w14:paraId="5BD512BE" w14:textId="77777777" w:rsidR="00F81468" w:rsidRDefault="00000000">
      <w:pPr>
        <w:pStyle w:val="berschrift2"/>
      </w:pPr>
      <w:bookmarkStart w:id="67" w:name="_Toc212111593"/>
      <w:r>
        <w:t>Automatische Datenbank-Backups</w:t>
      </w:r>
      <w:bookmarkEnd w:id="67"/>
    </w:p>
    <w:p w14:paraId="183CE40F" w14:textId="77777777" w:rsidR="00F81468" w:rsidRDefault="00000000">
      <w:r>
        <w:t>#!/bin/bash</w:t>
      </w:r>
    </w:p>
    <w:p w14:paraId="7305CF8A" w14:textId="77777777" w:rsidR="00F81468" w:rsidRDefault="00000000">
      <w:r>
        <w:t>BACKUP_DIR="/backups/ml-helpdesk"</w:t>
      </w:r>
    </w:p>
    <w:p w14:paraId="40F7D4E6" w14:textId="77777777" w:rsidR="00F81468" w:rsidRDefault="00000000">
      <w:r>
        <w:t>DATE=$(date +%Y%m%d_%H%M%S)</w:t>
      </w:r>
    </w:p>
    <w:p w14:paraId="7EAF4774" w14:textId="77777777" w:rsidR="00F81468" w:rsidRDefault="00000000">
      <w:r>
        <w:t># PostgreSQL Backup</w:t>
      </w:r>
    </w:p>
    <w:p w14:paraId="25552D6B" w14:textId="77777777" w:rsidR="00F81468" w:rsidRDefault="00000000">
      <w:r>
        <w:t>pg_dump ml_helpdesk &gt; $BACKUP_DIR/db_backup_$DATE.sql</w:t>
      </w:r>
    </w:p>
    <w:p w14:paraId="4FBC3A83" w14:textId="77777777" w:rsidR="00F81468" w:rsidRDefault="00000000">
      <w:r>
        <w:t>gzip $BACKUP_DIR/db_backup_$DATE.sql</w:t>
      </w:r>
    </w:p>
    <w:p w14:paraId="031D88DD" w14:textId="77777777" w:rsidR="00F81468" w:rsidRDefault="00000000">
      <w:r>
        <w:t># MySQL Backup</w:t>
      </w:r>
    </w:p>
    <w:p w14:paraId="1F182E86" w14:textId="77777777" w:rsidR="00F81468" w:rsidRDefault="00000000">
      <w:r>
        <w:t>mysqldump -u helpdesk -p ml_helpdesk &gt; $BACKUP_DIR/db_backup_$DATE.sql</w:t>
      </w:r>
    </w:p>
    <w:p w14:paraId="7DBD92E9" w14:textId="77777777" w:rsidR="00F81468" w:rsidRDefault="00000000">
      <w:pPr>
        <w:pStyle w:val="berschrift2"/>
      </w:pPr>
      <w:bookmarkStart w:id="68" w:name="_Toc212111594"/>
      <w:r>
        <w:t>Cron Job für tägliche Backups</w:t>
      </w:r>
      <w:bookmarkEnd w:id="68"/>
    </w:p>
    <w:p w14:paraId="6CB9E961" w14:textId="77777777" w:rsidR="00F81468" w:rsidRDefault="00000000">
      <w:r>
        <w:t>crontab -e</w:t>
      </w:r>
    </w:p>
    <w:p w14:paraId="333B2E71" w14:textId="77777777" w:rsidR="00F81468" w:rsidRDefault="00000000">
      <w:r>
        <w:t>0 2 * * * /usr/local/bin/backup-helpdesk.sh</w:t>
      </w:r>
    </w:p>
    <w:p w14:paraId="007176CD" w14:textId="77777777" w:rsidR="00F81468" w:rsidRDefault="00000000">
      <w:pPr>
        <w:pStyle w:val="berschrift1"/>
      </w:pPr>
      <w:bookmarkStart w:id="69" w:name="_Toc212111595"/>
      <w:r>
        <w:lastRenderedPageBreak/>
        <w:t>14. Troubleshooting</w:t>
      </w:r>
      <w:bookmarkEnd w:id="69"/>
    </w:p>
    <w:p w14:paraId="1BE75078" w14:textId="77777777" w:rsidR="00F81468" w:rsidRDefault="00000000">
      <w:pPr>
        <w:pStyle w:val="berschrift2"/>
      </w:pPr>
      <w:bookmarkStart w:id="70" w:name="_Toc212111596"/>
      <w:r>
        <w:t>Common Issues</w:t>
      </w:r>
      <w:bookmarkEnd w:id="70"/>
    </w:p>
    <w:p w14:paraId="1406D5B4" w14:textId="77777777" w:rsidR="00F81468" w:rsidRDefault="00000000">
      <w:pPr>
        <w:pStyle w:val="berschrift3"/>
      </w:pPr>
      <w:bookmarkStart w:id="71" w:name="_Toc212111597"/>
      <w:r>
        <w:t>502 Bad Gateway Error</w:t>
      </w:r>
      <w:bookmarkEnd w:id="71"/>
    </w:p>
    <w:p w14:paraId="65410BA7" w14:textId="77777777" w:rsidR="00F81468" w:rsidRDefault="00000000">
      <w:r>
        <w:t>Gunicorn nicht erreichbar. Überprüfen Sie: systemctl status ml-helpdesk</w:t>
      </w:r>
    </w:p>
    <w:p w14:paraId="0B690324" w14:textId="77777777" w:rsidR="00F81468" w:rsidRDefault="00000000">
      <w:pPr>
        <w:pStyle w:val="berschrift3"/>
      </w:pPr>
      <w:bookmarkStart w:id="72" w:name="_Toc212111598"/>
      <w:r>
        <w:t>Datenbankfehler</w:t>
      </w:r>
      <w:bookmarkEnd w:id="72"/>
    </w:p>
    <w:p w14:paraId="56AA2271" w14:textId="77777777" w:rsidR="00F81468" w:rsidRDefault="00000000">
      <w:r>
        <w:t>Überprüfen Sie Datenbank-Verbindung und Credentials in settings.py</w:t>
      </w:r>
    </w:p>
    <w:p w14:paraId="57F822E3" w14:textId="77777777" w:rsidR="00F81468" w:rsidRDefault="00000000">
      <w:pPr>
        <w:pStyle w:val="berschrift3"/>
      </w:pPr>
      <w:bookmarkStart w:id="73" w:name="_Toc212111599"/>
      <w:r>
        <w:t>Static Files nicht geladen</w:t>
      </w:r>
      <w:bookmarkEnd w:id="73"/>
    </w:p>
    <w:p w14:paraId="655F567F" w14:textId="77777777" w:rsidR="00F81468" w:rsidRDefault="00000000">
      <w:r>
        <w:t>Führen Sie aus: python manage.py collectstatic</w:t>
      </w:r>
    </w:p>
    <w:p w14:paraId="158645E4" w14:textId="77777777" w:rsidR="00F81468" w:rsidRDefault="00000000">
      <w:pPr>
        <w:pStyle w:val="berschrift3"/>
      </w:pPr>
      <w:bookmarkStart w:id="74" w:name="_Toc212111600"/>
      <w:r>
        <w:t>Email funktioniert nicht</w:t>
      </w:r>
      <w:bookmarkEnd w:id="74"/>
    </w:p>
    <w:p w14:paraId="5B340A0D" w14:textId="77777777" w:rsidR="00F81468" w:rsidRDefault="00000000">
      <w:r>
        <w:t>Überprüfen Sie SMTP-Einstellungen und Firewall-Regeln</w:t>
      </w:r>
    </w:p>
    <w:p w14:paraId="767286D6" w14:textId="77777777" w:rsidR="00F81468" w:rsidRDefault="00000000">
      <w:pPr>
        <w:pStyle w:val="berschrift3"/>
      </w:pPr>
      <w:bookmarkStart w:id="75" w:name="_Toc212111601"/>
      <w:r>
        <w:t>Permission denied Fehler</w:t>
      </w:r>
      <w:bookmarkEnd w:id="75"/>
    </w:p>
    <w:p w14:paraId="22ABB216" w14:textId="77777777" w:rsidR="00F81468" w:rsidRDefault="00000000">
      <w:r>
        <w:t>Überprüfen Sie Dateiberechtigungen: chmod -R 755 /var/www/ml-helpdesk</w:t>
      </w:r>
    </w:p>
    <w:p w14:paraId="2FDBB0AA" w14:textId="77777777" w:rsidR="00F81468" w:rsidRDefault="00F81468"/>
    <w:p w14:paraId="1A1525DA" w14:textId="77777777" w:rsidR="00F81468" w:rsidRDefault="00000000">
      <w:pPr>
        <w:jc w:val="center"/>
      </w:pPr>
      <w:r>
        <w:rPr>
          <w:i/>
          <w:sz w:val="16"/>
        </w:rPr>
        <w:t>© 2025 ML Gruppe Helpdesk System - Erweiterte Administrationshandbuch</w:t>
      </w:r>
    </w:p>
    <w:sectPr w:rsidR="00F81468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7524309">
    <w:abstractNumId w:val="8"/>
  </w:num>
  <w:num w:numId="2" w16cid:durableId="245111927">
    <w:abstractNumId w:val="6"/>
  </w:num>
  <w:num w:numId="3" w16cid:durableId="1792699259">
    <w:abstractNumId w:val="5"/>
  </w:num>
  <w:num w:numId="4" w16cid:durableId="818496140">
    <w:abstractNumId w:val="4"/>
  </w:num>
  <w:num w:numId="5" w16cid:durableId="1180465033">
    <w:abstractNumId w:val="7"/>
  </w:num>
  <w:num w:numId="6" w16cid:durableId="220870063">
    <w:abstractNumId w:val="3"/>
  </w:num>
  <w:num w:numId="7" w16cid:durableId="1413551692">
    <w:abstractNumId w:val="2"/>
  </w:num>
  <w:num w:numId="8" w16cid:durableId="1264680177">
    <w:abstractNumId w:val="1"/>
  </w:num>
  <w:num w:numId="9" w16cid:durableId="67183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96F"/>
    <w:rsid w:val="00883065"/>
    <w:rsid w:val="00AA1D8D"/>
    <w:rsid w:val="00B47730"/>
    <w:rsid w:val="00CB0664"/>
    <w:rsid w:val="00F814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151031"/>
  <w14:defaultImageDpi w14:val="300"/>
  <w15:docId w15:val="{5A6EAD41-2195-4023-999D-4D554CD7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41696F"/>
    <w:pPr>
      <w:spacing w:after="100" w:line="259" w:lineRule="auto"/>
      <w:ind w:left="220"/>
    </w:pPr>
    <w:rPr>
      <w:rFonts w:cs="Times New Roman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696F"/>
    <w:pPr>
      <w:spacing w:after="100" w:line="259" w:lineRule="auto"/>
    </w:pPr>
    <w:rPr>
      <w:rFonts w:cs="Times New Roman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41696F"/>
    <w:pPr>
      <w:spacing w:after="100" w:line="259" w:lineRule="auto"/>
      <w:ind w:left="440"/>
    </w:pPr>
    <w:rPr>
      <w:rFonts w:cs="Times New Roman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4169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3038</Words>
  <Characters>19141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Borowczak, Andreas</cp:lastModifiedBy>
  <cp:revision>2</cp:revision>
  <dcterms:created xsi:type="dcterms:W3CDTF">2013-12-23T23:15:00Z</dcterms:created>
  <dcterms:modified xsi:type="dcterms:W3CDTF">2025-10-23T09:32:00Z</dcterms:modified>
  <cp:category/>
</cp:coreProperties>
</file>